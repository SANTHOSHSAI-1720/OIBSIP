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0"/>
        <w:rPr>
          <w:rFonts w:hint="default"/>
          <w:sz w:val="34"/>
          <w:szCs w:val="34"/>
          <w:lang w:val="en-IN"/>
        </w:rPr>
      </w:pPr>
      <w:r>
        <w:rPr>
          <w:rFonts w:hint="default"/>
          <w:sz w:val="34"/>
          <w:szCs w:val="34"/>
          <w:lang w:val="en-IN"/>
        </w:rPr>
        <w:t>GRANDHI DATTA SAI SANTHOSH</w:t>
      </w:r>
    </w:p>
    <w:p>
      <w:pPr>
        <w:pStyle w:val="232"/>
        <w:spacing w:after="160"/>
        <w:rPr>
          <w:sz w:val="24"/>
          <w:szCs w:val="24"/>
          <w:lang w:val="en-GB" w:bidi="en-GB"/>
        </w:rPr>
      </w:pPr>
      <w:r>
        <w:rPr>
          <w:rFonts w:hint="default"/>
          <w:sz w:val="24"/>
          <w:szCs w:val="24"/>
          <w:lang w:val="en-IN" w:bidi="en-GB"/>
        </w:rPr>
        <w:t>2-53,Main street,Konidela</w:t>
      </w:r>
      <w:r>
        <w:rPr>
          <w:sz w:val="24"/>
          <w:szCs w:val="24"/>
          <w:lang w:val="en-GB" w:bidi="en-GB"/>
        </w:rPr>
        <w:t xml:space="preserve"> | Kurnool | </w:t>
      </w:r>
      <w:r>
        <w:rPr>
          <w:sz w:val="24"/>
          <w:szCs w:val="24"/>
        </w:rPr>
        <w:t>63</w:t>
      </w:r>
      <w:r>
        <w:rPr>
          <w:rFonts w:hint="default"/>
          <w:sz w:val="24"/>
          <w:szCs w:val="24"/>
          <w:lang w:val="en-IN"/>
        </w:rPr>
        <w:t>02677267</w:t>
      </w:r>
      <w:r>
        <w:rPr>
          <w:sz w:val="24"/>
          <w:szCs w:val="24"/>
          <w:lang w:val="en-GB" w:bidi="en-GB"/>
        </w:rPr>
        <w:t xml:space="preserve"> | </w:t>
      </w:r>
      <w:r>
        <w:fldChar w:fldCharType="begin"/>
      </w:r>
      <w:r>
        <w:instrText xml:space="preserve"> HYPERLINK "mailto:dennybig026@gmail.com" </w:instrText>
      </w:r>
      <w:r>
        <w:fldChar w:fldCharType="separate"/>
      </w:r>
      <w:r>
        <w:rPr>
          <w:rStyle w:val="51"/>
          <w:sz w:val="24"/>
          <w:szCs w:val="24"/>
          <w:lang w:val="en-GB" w:bidi="en-GB"/>
        </w:rPr>
        <w:t>d</w:t>
      </w:r>
      <w:r>
        <w:rPr>
          <w:rStyle w:val="51"/>
          <w:rFonts w:hint="default"/>
          <w:sz w:val="24"/>
          <w:szCs w:val="24"/>
          <w:lang w:val="en-IN" w:bidi="en-GB"/>
        </w:rPr>
        <w:t>attasaisanthosh49</w:t>
      </w:r>
      <w:r>
        <w:rPr>
          <w:rStyle w:val="51"/>
          <w:sz w:val="24"/>
          <w:szCs w:val="24"/>
          <w:lang w:val="en-GB" w:bidi="en-GB"/>
        </w:rPr>
        <w:t>@gmail.com</w:t>
      </w:r>
      <w:r>
        <w:rPr>
          <w:rStyle w:val="51"/>
          <w:sz w:val="24"/>
          <w:szCs w:val="24"/>
          <w:lang w:val="en-GB" w:bidi="en-GB"/>
        </w:rPr>
        <w:fldChar w:fldCharType="end"/>
      </w:r>
    </w:p>
    <w:p>
      <w:pPr>
        <w:pStyle w:val="232"/>
        <w:spacing w:after="160"/>
        <w:rPr>
          <w:sz w:val="24"/>
          <w:szCs w:val="24"/>
          <w:lang w:val="en-GB" w:bidi="en-GB"/>
        </w:rPr>
      </w:pPr>
      <w:r>
        <w:rPr>
          <w:sz w:val="24"/>
          <w:szCs w:val="24"/>
          <w:lang w:val="en-GB" w:bidi="en-GB"/>
        </w:rPr>
        <w:t xml:space="preserve">LinkedIn : </w:t>
      </w:r>
      <w:r>
        <w:rPr>
          <w:rFonts w:hint="default"/>
          <w:sz w:val="24"/>
          <w:szCs w:val="24"/>
          <w:lang w:val="en-GB"/>
        </w:rPr>
        <w:t>https://www.linkedin.com/in/gdattasaisanthosh</w:t>
      </w:r>
    </w:p>
    <w:p>
      <w:pPr>
        <w:pStyle w:val="2"/>
        <w:spacing w:after="360"/>
        <w:rPr>
          <w:color w:val="auto"/>
        </w:rPr>
      </w:pPr>
      <w:r>
        <w:rPr>
          <w:color w:val="auto"/>
          <w:lang w:val="en-GB" w:bidi="en-GB"/>
        </w:rPr>
        <w:t>Objective</w:t>
      </w:r>
    </w:p>
    <w:p>
      <w:pPr>
        <w:pStyle w:val="14"/>
        <w:spacing w:after="360"/>
        <w:jc w:val="both"/>
        <w:rPr>
          <w:sz w:val="28"/>
          <w:szCs w:val="28"/>
        </w:rPr>
      </w:pPr>
      <w:r>
        <w:rPr>
          <w:sz w:val="28"/>
          <w:szCs w:val="28"/>
        </w:rPr>
        <w:t>To work in a highly competitive environment with a perfect challenge by contributing the best for the growth of the organization while ensuring career growth.</w:t>
      </w:r>
    </w:p>
    <w:p>
      <w:pPr>
        <w:pStyle w:val="2"/>
        <w:rPr>
          <w:color w:val="auto"/>
        </w:rPr>
      </w:pPr>
      <w:r>
        <w:rPr>
          <w:color w:val="auto"/>
          <w:lang w:val="en-GB" w:bidi="en-GB"/>
        </w:rPr>
        <w:t>Education</w:t>
      </w:r>
    </w:p>
    <w:p>
      <w:pPr>
        <w:pStyle w:val="68"/>
        <w:numPr>
          <w:ilvl w:val="0"/>
          <w:numId w:val="0"/>
        </w:numPr>
        <w:spacing w:after="240"/>
        <w:ind w:left="360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G PULLAIAH COLLEGE OF ENGINEERING AND TECHNOLOGY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</w:rPr>
        <w:t>Computer Science And Engineering In IoT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  <w:lang w:val="en-GB" w:bidi="en-GB"/>
        </w:rPr>
        <w:t>8.</w:t>
      </w:r>
      <w:r>
        <w:rPr>
          <w:rFonts w:hint="default"/>
          <w:sz w:val="24"/>
          <w:szCs w:val="24"/>
          <w:lang w:val="en-IN" w:bidi="en-GB"/>
        </w:rPr>
        <w:t>58</w:t>
      </w:r>
    </w:p>
    <w:p>
      <w:pPr>
        <w:pStyle w:val="68"/>
        <w:numPr>
          <w:ilvl w:val="0"/>
          <w:numId w:val="0"/>
        </w:numPr>
        <w:spacing w:after="240"/>
        <w:ind w:left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NARAYANA </w:t>
      </w:r>
      <w:r>
        <w:rPr>
          <w:sz w:val="24"/>
          <w:szCs w:val="24"/>
        </w:rPr>
        <w:t>J</w:t>
      </w:r>
      <w:r>
        <w:rPr>
          <w:rFonts w:hint="default"/>
          <w:sz w:val="24"/>
          <w:szCs w:val="24"/>
          <w:lang w:val="en-IN"/>
        </w:rPr>
        <w:t>UNIOR</w:t>
      </w:r>
      <w:r>
        <w:rPr>
          <w:sz w:val="24"/>
          <w:szCs w:val="24"/>
        </w:rPr>
        <w:t xml:space="preserve"> COLLEGE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</w:rPr>
        <w:t>Intermediate (MPC)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</w:rPr>
        <w:t>8.</w:t>
      </w:r>
      <w:r>
        <w:rPr>
          <w:rFonts w:hint="default"/>
          <w:sz w:val="24"/>
          <w:szCs w:val="24"/>
          <w:lang w:val="en-IN"/>
        </w:rPr>
        <w:t>79</w:t>
      </w:r>
    </w:p>
    <w:p>
      <w:pPr>
        <w:pStyle w:val="68"/>
        <w:numPr>
          <w:ilvl w:val="0"/>
          <w:numId w:val="0"/>
        </w:numPr>
        <w:spacing w:after="240"/>
        <w:ind w:left="360"/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 xml:space="preserve">VIJAYAVANI HIGH </w:t>
      </w:r>
      <w:r>
        <w:rPr>
          <w:sz w:val="24"/>
          <w:szCs w:val="24"/>
        </w:rPr>
        <w:t>SCHOOL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  <w:lang w:val="en-GB" w:bidi="en-GB"/>
        </w:rPr>
        <w:t>SSC</w:t>
      </w:r>
    </w:p>
    <w:p>
      <w:pPr>
        <w:pStyle w:val="68"/>
        <w:ind w:left="1080"/>
        <w:rPr>
          <w:sz w:val="24"/>
          <w:szCs w:val="24"/>
        </w:rPr>
      </w:pPr>
      <w:r>
        <w:rPr>
          <w:sz w:val="24"/>
          <w:szCs w:val="24"/>
          <w:lang w:val="en-GB" w:bidi="en-GB"/>
        </w:rPr>
        <w:t>9.</w:t>
      </w:r>
      <w:r>
        <w:rPr>
          <w:rFonts w:hint="default"/>
          <w:sz w:val="24"/>
          <w:szCs w:val="24"/>
          <w:lang w:val="en-IN" w:bidi="en-GB"/>
        </w:rPr>
        <w:t>0</w:t>
      </w:r>
    </w:p>
    <w:p>
      <w:pPr>
        <w:pStyle w:val="2"/>
        <w:rPr>
          <w:sz w:val="24"/>
          <w:szCs w:val="24"/>
        </w:rPr>
      </w:pPr>
      <w:r>
        <w:rPr>
          <w:color w:val="auto"/>
          <w:lang w:val="en-GB" w:bidi="en-GB"/>
        </w:rPr>
        <w:t>Technical Traits</w:t>
      </w:r>
    </w:p>
    <w:p>
      <w:pPr>
        <w:pStyle w:val="68"/>
        <w:numPr>
          <w:ilvl w:val="0"/>
          <w:numId w:val="1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PYTHON</w:t>
      </w:r>
    </w:p>
    <w:p>
      <w:pPr>
        <w:pStyle w:val="68"/>
        <w:numPr>
          <w:ilvl w:val="0"/>
          <w:numId w:val="11"/>
        </w:numPr>
        <w:rPr>
          <w:sz w:val="24"/>
          <w:szCs w:val="24"/>
        </w:rPr>
      </w:pPr>
      <w:r>
        <w:rPr>
          <w:rFonts w:hint="default"/>
          <w:sz w:val="24"/>
          <w:szCs w:val="24"/>
          <w:lang w:val="en-IN"/>
        </w:rPr>
        <w:t>C</w:t>
      </w:r>
    </w:p>
    <w:p>
      <w:pPr>
        <w:pStyle w:val="68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ALGORITHMS</w:t>
      </w:r>
    </w:p>
    <w:p>
      <w:pPr>
        <w:pStyle w:val="2"/>
        <w:rPr>
          <w:color w:val="auto"/>
          <w:lang w:val="en-GB" w:bidi="en-GB"/>
        </w:rPr>
      </w:pPr>
      <w:r>
        <w:rPr>
          <w:color w:val="auto"/>
          <w:lang w:val="en-GB" w:bidi="en-GB"/>
        </w:rPr>
        <w:t>Personality Traits</w:t>
      </w:r>
    </w:p>
    <w:p>
      <w:pPr>
        <w:pStyle w:val="68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Problem Solving</w:t>
      </w:r>
    </w:p>
    <w:p>
      <w:pPr>
        <w:pStyle w:val="68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Accountable</w:t>
      </w:r>
    </w:p>
    <w:p>
      <w:pPr>
        <w:pStyle w:val="2"/>
        <w:rPr>
          <w:color w:val="auto"/>
          <w:lang w:val="en-GB" w:bidi="en-GB"/>
        </w:rPr>
      </w:pPr>
      <w:r>
        <w:rPr>
          <w:color w:val="auto"/>
          <w:lang w:val="en-GB" w:bidi="en-GB"/>
        </w:rPr>
        <w:t>Experience</w:t>
      </w:r>
    </w:p>
    <w:p>
      <w:pPr>
        <w:pStyle w:val="326"/>
        <w:numPr>
          <w:ilvl w:val="0"/>
          <w:numId w:val="13"/>
        </w:numPr>
        <w:spacing w:after="240" w:line="360" w:lineRule="auto"/>
        <w:rPr>
          <w:color w:val="13606B" w:themeColor="accent1" w:themeShade="80"/>
          <w:sz w:val="24"/>
          <w:szCs w:val="24"/>
          <w:lang w:val="en-GB" w:bidi="en-GB"/>
        </w:rPr>
      </w:pPr>
      <w:r>
        <w:rPr>
          <w:color w:val="13606B" w:themeColor="accent1" w:themeShade="80"/>
          <w:sz w:val="24"/>
          <w:szCs w:val="24"/>
          <w:lang w:val="en-GB" w:bidi="en-GB"/>
        </w:rPr>
        <w:t>July 2022 – August 2022</w:t>
      </w:r>
    </w:p>
    <w:p>
      <w:pPr>
        <w:pStyle w:val="326"/>
        <w:numPr>
          <w:ilvl w:val="0"/>
          <w:numId w:val="13"/>
        </w:numPr>
        <w:rPr>
          <w:sz w:val="24"/>
          <w:szCs w:val="24"/>
          <w:lang w:val="en-GB" w:bidi="en-GB"/>
        </w:rPr>
      </w:pPr>
      <w:r>
        <w:rPr>
          <w:sz w:val="24"/>
          <w:szCs w:val="24"/>
          <w:lang w:val="en-GB" w:bidi="en-GB"/>
        </w:rPr>
        <w:t>Intern at Make Skilled</w:t>
      </w:r>
    </w:p>
    <w:p>
      <w:pPr>
        <w:pStyle w:val="68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Created and Implemented multiple projects on IoT</w:t>
      </w:r>
    </w:p>
    <w:p>
      <w:pPr>
        <w:pStyle w:val="68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Used Arduino Uno and ESP8266 board in the projects</w:t>
      </w:r>
    </w:p>
    <w:p>
      <w:pPr>
        <w:pStyle w:val="68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Explored the ThingSpeak cloud </w:t>
      </w:r>
    </w:p>
    <w:p>
      <w:pPr>
        <w:pStyle w:val="2"/>
        <w:rPr>
          <w:color w:val="auto"/>
          <w:lang w:val="en-GB" w:bidi="en-GB"/>
        </w:rPr>
      </w:pPr>
      <w:r>
        <w:rPr>
          <w:color w:val="auto"/>
          <w:lang w:val="en-GB" w:bidi="en-GB"/>
        </w:rPr>
        <w:t>Certificates and Achievements</w:t>
      </w:r>
    </w:p>
    <w:p>
      <w:pPr>
        <w:pStyle w:val="326"/>
        <w:numPr>
          <w:ilvl w:val="0"/>
          <w:numId w:val="15"/>
        </w:numPr>
        <w:spacing w:after="240" w:line="360" w:lineRule="auto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>Python Certification by IBM</w:t>
      </w:r>
      <w:r>
        <w:rPr>
          <w:rFonts w:hint="default"/>
          <w:color w:val="151C3A" w:themeColor="text2"/>
          <w:sz w:val="24"/>
          <w:szCs w:val="24"/>
          <w:lang w:val="en-IN" w:bidi="en-GB"/>
          <w14:textFill>
            <w14:solidFill>
              <w14:schemeClr w14:val="tx2"/>
            </w14:solidFill>
          </w14:textFill>
        </w:rPr>
        <w:t xml:space="preserve"> </w:t>
      </w:r>
    </w:p>
    <w:p>
      <w:pPr>
        <w:pStyle w:val="326"/>
        <w:numPr>
          <w:ilvl w:val="0"/>
          <w:numId w:val="15"/>
        </w:numPr>
        <w:spacing w:after="240" w:line="360" w:lineRule="auto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 xml:space="preserve">Hackerrank </w:t>
      </w:r>
      <w:r>
        <w:rPr>
          <w:rFonts w:hint="default"/>
          <w:color w:val="151C3A" w:themeColor="text2"/>
          <w:sz w:val="24"/>
          <w:szCs w:val="24"/>
          <w:lang w:val="en-IN" w:bidi="en-GB"/>
          <w14:textFill>
            <w14:solidFill>
              <w14:schemeClr w14:val="tx2"/>
            </w14:solidFill>
          </w14:textFill>
        </w:rPr>
        <w:t>Silver</w:t>
      </w: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 xml:space="preserve"> badge in P</w:t>
      </w:r>
      <w:r>
        <w:rPr>
          <w:rFonts w:hint="default"/>
          <w:color w:val="151C3A" w:themeColor="text2"/>
          <w:sz w:val="24"/>
          <w:szCs w:val="24"/>
          <w:lang w:val="en-IN" w:bidi="en-GB"/>
          <w14:textFill>
            <w14:solidFill>
              <w14:schemeClr w14:val="tx2"/>
            </w14:solidFill>
          </w14:textFill>
        </w:rPr>
        <w:t>ython</w:t>
      </w:r>
    </w:p>
    <w:p>
      <w:pPr>
        <w:pStyle w:val="326"/>
        <w:numPr>
          <w:ilvl w:val="0"/>
          <w:numId w:val="15"/>
        </w:numPr>
        <w:spacing w:after="240" w:line="360" w:lineRule="auto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>C Programming by Solo Learn</w:t>
      </w:r>
    </w:p>
    <w:p>
      <w:pPr>
        <w:pStyle w:val="326"/>
        <w:numPr>
          <w:ilvl w:val="0"/>
          <w:numId w:val="15"/>
        </w:numPr>
        <w:spacing w:after="240" w:line="360" w:lineRule="auto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rFonts w:hint="default"/>
          <w:color w:val="151C3A" w:themeColor="text2"/>
          <w:sz w:val="24"/>
          <w:szCs w:val="24"/>
          <w:lang w:val="en-IN" w:bidi="en-GB"/>
          <w14:textFill>
            <w14:solidFill>
              <w14:schemeClr w14:val="tx2"/>
            </w14:solidFill>
          </w14:textFill>
        </w:rPr>
        <w:t>AI-Ml Virtual Internship</w:t>
      </w:r>
    </w:p>
    <w:p>
      <w:pPr>
        <w:pStyle w:val="2"/>
        <w:rPr>
          <w:color w:val="auto"/>
          <w:lang w:val="en-GB" w:bidi="en-GB"/>
        </w:rPr>
      </w:pPr>
      <w:r>
        <w:rPr>
          <w:color w:val="auto"/>
          <w:lang w:val="en-GB" w:bidi="en-GB"/>
        </w:rPr>
        <w:t>Mini Projects</w:t>
      </w:r>
    </w:p>
    <w:p>
      <w:pPr>
        <w:pStyle w:val="326"/>
        <w:numPr>
          <w:ilvl w:val="0"/>
          <w:numId w:val="16"/>
        </w:numPr>
        <w:rPr>
          <w:color w:val="13606B" w:themeColor="accent1" w:themeShade="80"/>
          <w:sz w:val="24"/>
          <w:szCs w:val="24"/>
          <w:lang w:val="en-GB" w:bidi="en-GB"/>
        </w:rPr>
      </w:pPr>
      <w:r>
        <w:rPr>
          <w:color w:val="13606B" w:themeColor="accent1" w:themeShade="80"/>
          <w:sz w:val="24"/>
          <w:szCs w:val="24"/>
          <w:lang w:val="en-GB" w:bidi="en-GB"/>
        </w:rPr>
        <w:t>TAG BASED SMART DOOR</w:t>
      </w:r>
    </w:p>
    <w:p>
      <w:pPr>
        <w:ind w:firstLine="720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 xml:space="preserve">Tools / Language: Raspberry Pi and RFID / Python </w:t>
      </w:r>
    </w:p>
    <w:p>
      <w:pPr>
        <w:ind w:left="720" w:firstLine="360"/>
        <w:jc w:val="both"/>
        <w:rPr>
          <w:sz w:val="24"/>
          <w:szCs w:val="24"/>
          <w:lang w:val="en-GB" w:bidi="en-GB"/>
        </w:rPr>
      </w:pPr>
      <w:r>
        <w:rPr>
          <w:sz w:val="24"/>
          <w:szCs w:val="24"/>
          <w:lang w:val="en-GB" w:bidi="en-GB"/>
        </w:rPr>
        <w:t>Unlocking the door using RFID tag and which automatically closes the door after everyone enters the room and along with a voice message indicating every time someone enters the room.</w:t>
      </w:r>
    </w:p>
    <w:p>
      <w:pPr>
        <w:pStyle w:val="326"/>
        <w:numPr>
          <w:ilvl w:val="0"/>
          <w:numId w:val="16"/>
        </w:numPr>
        <w:rPr>
          <w:color w:val="13606B" w:themeColor="accent1" w:themeShade="80"/>
          <w:sz w:val="24"/>
          <w:szCs w:val="24"/>
          <w:lang w:val="en-GB" w:bidi="en-GB"/>
        </w:rPr>
      </w:pPr>
      <w:r>
        <w:rPr>
          <w:color w:val="13606B" w:themeColor="accent1" w:themeShade="80"/>
          <w:sz w:val="24"/>
          <w:szCs w:val="24"/>
          <w:lang w:val="en-GB" w:bidi="en-GB"/>
        </w:rPr>
        <w:t>AUTOMATIC PET FEEDER</w:t>
      </w:r>
    </w:p>
    <w:p>
      <w:pPr>
        <w:ind w:firstLine="720"/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</w:pPr>
      <w:r>
        <w:rPr>
          <w:color w:val="151C3A" w:themeColor="text2"/>
          <w:sz w:val="24"/>
          <w:szCs w:val="24"/>
          <w:lang w:val="en-GB" w:bidi="en-GB"/>
          <w14:textFill>
            <w14:solidFill>
              <w14:schemeClr w14:val="tx2"/>
            </w14:solidFill>
          </w14:textFill>
        </w:rPr>
        <w:t xml:space="preserve">Tools / Language: ESP32 and Servo Motor / Python </w:t>
      </w:r>
    </w:p>
    <w:p>
      <w:pPr>
        <w:ind w:left="720" w:firstLine="360"/>
        <w:jc w:val="both"/>
        <w:rPr>
          <w:sz w:val="24"/>
          <w:szCs w:val="24"/>
          <w:lang w:val="en-GB" w:bidi="en-GB"/>
        </w:rPr>
        <w:sectPr>
          <w:footerReference r:id="rId5" w:type="default"/>
          <w:pgSz w:w="11906" w:h="16838"/>
          <w:pgMar w:top="1368" w:right="1368" w:bottom="1440" w:left="1368" w:header="720" w:footer="965" w:gutter="0"/>
          <w:pgBorders w:offsetFrom="page">
            <w:top w:val="single" w:color="auto" w:sz="12" w:space="24"/>
            <w:left w:val="single" w:color="auto" w:sz="12" w:space="24"/>
            <w:bottom w:val="single" w:color="auto" w:sz="12" w:space="24"/>
            <w:right w:val="single" w:color="auto" w:sz="12" w:space="24"/>
          </w:pgBorders>
          <w:cols w:space="720" w:num="1"/>
          <w:titlePg/>
          <w:docGrid w:linePitch="360" w:charSpace="0"/>
        </w:sectPr>
      </w:pPr>
      <w:r>
        <w:rPr>
          <w:sz w:val="24"/>
          <w:szCs w:val="24"/>
          <w:lang w:val="en-GB" w:bidi="en-GB"/>
        </w:rPr>
        <w:t>An automatic pet feeder that can feed the pet time to time and also can be controlled with the help of Google Assistant from anywhere around the world.</w:t>
      </w:r>
    </w:p>
    <w:p>
      <w:r>
        <w:rPr>
          <w:color w:val="auto"/>
          <w:sz w:val="34"/>
          <w:szCs w:val="34"/>
        </w:rPr>
        <w:t>Declaration</w:t>
      </w:r>
      <w:r>
        <w:t xml:space="preserve"> </w:t>
      </w:r>
    </w:p>
    <w:p>
      <w:r>
        <w:rPr>
          <w:sz w:val="24"/>
          <w:szCs w:val="24"/>
        </w:rPr>
        <w:t>I hereby declare that all the information submitted is true to the best of my knowledge and I abide by them</w:t>
      </w:r>
      <w:r>
        <w:t>.</w:t>
      </w:r>
    </w:p>
    <w:p>
      <w:pPr>
        <w:rPr>
          <w:rFonts w:hint="default"/>
          <w:lang w:val="en-IN" w:bidi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</w:t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</w:r>
      <w:bookmarkStart w:id="0" w:name="_GoBack"/>
      <w:bookmarkEnd w:id="0"/>
      <w:r>
        <w:t xml:space="preserve">Signature: </w:t>
      </w:r>
      <w:r>
        <w:rPr>
          <w:rFonts w:hint="default"/>
          <w:lang w:val="en-IN"/>
        </w:rPr>
        <w:t>GDattasaisanthosh</w:t>
      </w:r>
    </w:p>
    <w:sectPr>
      <w:type w:val="continuous"/>
      <w:pgSz w:w="11906" w:h="16838"/>
      <w:pgMar w:top="1368" w:right="1368" w:bottom="1440" w:left="1368" w:header="720" w:footer="965" w:gutter="0"/>
      <w:pgBorders w:offsetFrom="page">
        <w:top w:val="single" w:color="auto" w:sz="12" w:space="24"/>
        <w:left w:val="single" w:color="auto" w:sz="12" w:space="24"/>
        <w:bottom w:val="single" w:color="auto" w:sz="12" w:space="24"/>
        <w:right w:val="single" w:color="auto" w:sz="1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1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0" w:type="dxa"/>
        <w:bottom w:w="0" w:type="dxa"/>
        <w:right w:w="0" w:type="dxa"/>
      </w:tblCellMar>
    </w:tblPr>
    <w:tblGrid>
      <w:gridCol w:w="3056"/>
      <w:gridCol w:w="3057"/>
      <w:gridCol w:w="3057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0" w:type="dxa"/>
          <w:bottom w:w="0" w:type="dxa"/>
          <w:right w:w="0" w:type="dxa"/>
        </w:tblCellMar>
      </w:tblPrEx>
      <w:tc>
        <w:tcPr>
          <w:tcW w:w="3164" w:type="dxa"/>
        </w:tcPr>
        <w:p>
          <w:pPr>
            <w:pStyle w:val="37"/>
          </w:pPr>
        </w:p>
      </w:tc>
      <w:tc>
        <w:tcPr>
          <w:tcW w:w="3165" w:type="dxa"/>
        </w:tcPr>
        <w:p>
          <w:pPr>
            <w:pStyle w:val="37"/>
            <w:jc w:val="center"/>
          </w:pPr>
        </w:p>
      </w:tc>
      <w:tc>
        <w:tcPr>
          <w:tcW w:w="3165" w:type="dxa"/>
        </w:tcPr>
        <w:p>
          <w:pPr>
            <w:pStyle w:val="37"/>
            <w:jc w:val="right"/>
          </w:pPr>
        </w:p>
      </w:tc>
    </w:tr>
  </w:tbl>
  <w:p>
    <w:pPr>
      <w:pStyle w:val="3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32px;height:30px" o:bullet="t">
        <v:imagedata r:id="rId1" o:title=""/>
      </v:shape>
    </w:pict>
  </w:numPicBullet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"/>
      <w:lvlJc w:val="left"/>
      <w:pPr>
        <w:ind w:left="360" w:hanging="360"/>
      </w:pPr>
      <w:rPr>
        <w:rFonts w:hint="default" w:ascii="Symbol" w:hAnsi="Symbol"/>
        <w:color w:val="13606B" w:themeColor="accent1" w:themeShade="80"/>
      </w:rPr>
    </w:lvl>
  </w:abstractNum>
  <w:abstractNum w:abstractNumId="10">
    <w:nsid w:val="10274F39"/>
    <w:multiLevelType w:val="multilevel"/>
    <w:tmpl w:val="10274F39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110C2E30"/>
    <w:multiLevelType w:val="multilevel"/>
    <w:tmpl w:val="110C2E30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>
    <w:nsid w:val="3C747B37"/>
    <w:multiLevelType w:val="multilevel"/>
    <w:tmpl w:val="3C747B3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461C6F3C"/>
    <w:multiLevelType w:val="multilevel"/>
    <w:tmpl w:val="461C6F3C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>
    <w:nsid w:val="4DE042C3"/>
    <w:multiLevelType w:val="multilevel"/>
    <w:tmpl w:val="4DE042C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71837CD8"/>
    <w:multiLevelType w:val="multilevel"/>
    <w:tmpl w:val="71837CD8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2"/>
  </w:num>
  <w:num w:numId="13">
    <w:abstractNumId w:val="10"/>
  </w:num>
  <w:num w:numId="14">
    <w:abstractNumId w:val="15"/>
  </w:num>
  <w:num w:numId="15">
    <w:abstractNumId w:val="1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6F"/>
    <w:rsid w:val="000830D7"/>
    <w:rsid w:val="00287E17"/>
    <w:rsid w:val="002B3DE0"/>
    <w:rsid w:val="002E3C44"/>
    <w:rsid w:val="00302F25"/>
    <w:rsid w:val="00322739"/>
    <w:rsid w:val="00391F5A"/>
    <w:rsid w:val="00394EC2"/>
    <w:rsid w:val="003F2AD3"/>
    <w:rsid w:val="0045456F"/>
    <w:rsid w:val="00465F9D"/>
    <w:rsid w:val="00535C9B"/>
    <w:rsid w:val="005638BC"/>
    <w:rsid w:val="006703DF"/>
    <w:rsid w:val="00710A07"/>
    <w:rsid w:val="0074482E"/>
    <w:rsid w:val="00770A95"/>
    <w:rsid w:val="007E7E48"/>
    <w:rsid w:val="008675A0"/>
    <w:rsid w:val="0091682E"/>
    <w:rsid w:val="00957A69"/>
    <w:rsid w:val="009B34CB"/>
    <w:rsid w:val="009C2645"/>
    <w:rsid w:val="009E5972"/>
    <w:rsid w:val="00A850A9"/>
    <w:rsid w:val="00AB7844"/>
    <w:rsid w:val="00AE4B4F"/>
    <w:rsid w:val="00B430FC"/>
    <w:rsid w:val="00BD4543"/>
    <w:rsid w:val="00CA62E4"/>
    <w:rsid w:val="00CC641A"/>
    <w:rsid w:val="00CF527D"/>
    <w:rsid w:val="00E036EE"/>
    <w:rsid w:val="00E141C5"/>
    <w:rsid w:val="00E81434"/>
    <w:rsid w:val="00E93A3C"/>
    <w:rsid w:val="00F163AF"/>
    <w:rsid w:val="00F42E60"/>
    <w:rsid w:val="00F928F1"/>
    <w:rsid w:val="09542956"/>
    <w:rsid w:val="6120660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3" w:semiHidden="0" w:name="heading 1"/>
    <w:lsdException w:qFormat="1" w:uiPriority="3" w:semiHidden="0" w:name="heading 2"/>
    <w:lsdException w:qFormat="1" w:uiPriority="3" w:semiHidden="0" w:name="heading 3"/>
    <w:lsdException w:qFormat="1" w:uiPriority="3" w:name="heading 4"/>
    <w:lsdException w:qFormat="1" w:uiPriority="3" w:name="heading 5"/>
    <w:lsdException w:qFormat="1" w:uiPriority="3" w:name="heading 6"/>
    <w:lsdException w:qFormat="1" w:uiPriority="3" w:name="heading 7"/>
    <w:lsdException w:qFormat="1" w:uiPriority="3" w:name="heading 8"/>
    <w:lsdException w:qFormat="1" w:uiPriority="3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name="macro"/>
    <w:lsdException w:uiPriority="99" w:name="toa heading"/>
    <w:lsdException w:uiPriority="99" w:name="List"/>
    <w:lsdException w:qFormat="1" w:uiPriority="4" w:semiHidden="0" w:name="List Bullet"/>
    <w:lsdException w:qFormat="1" w:unhideWhenUsed="0" w:uiPriority="4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qFormat="1" w:uiPriority="99" w:name="List Number 4"/>
    <w:lsdException w:uiPriority="99" w:name="List Number 5"/>
    <w:lsdException w:qFormat="1" w:unhideWhenUsed="0" w:uiPriority="0" w:semiHidden="0" w:name="Title"/>
    <w:lsdException w:qFormat="1" w:uiPriority="99" w:name="Closing"/>
    <w:lsdException w:uiPriority="99" w:name="Signature"/>
    <w:lsdException w:uiPriority="1" w:name="Default Paragraph Font"/>
    <w:lsdException w:qFormat="1" w:uiPriority="99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iPriority="11" w:name="Subtitle"/>
    <w:lsdException w:uiPriority="99" w:name="Salutation"/>
    <w:lsdException w:uiPriority="99" w:name="Date"/>
    <w:lsdException w:qFormat="1" w:uiPriority="99" w:name="Body Text First Indent"/>
    <w:lsdException w:qFormat="1" w:uiPriority="99" w:name="Body Text First Indent 2"/>
    <w:lsdException w:uiPriority="99" w:name="Note Heading"/>
    <w:lsdException w:qFormat="1" w:uiPriority="99" w:name="Body Text 2"/>
    <w:lsdException w:qFormat="1" w:uiPriority="99" w:name="Body Text 3"/>
    <w:lsdException w:qFormat="1" w:uiPriority="99" w:name="Body Text Indent 2"/>
    <w:lsdException w:qFormat="1" w:uiPriority="99" w:name="Body Text Indent 3"/>
    <w:lsdException w:qFormat="1" w:uiPriority="4" w:semiHidden="0" w:name="Block Text"/>
    <w:lsdException w:uiPriority="99" w:semiHidden="0" w:name="Hyperlink"/>
    <w:lsdException w:uiPriority="99" w:name="FollowedHyperlink"/>
    <w:lsdException w:qFormat="1" w:uiPriority="22" w:name="Strong"/>
    <w:lsdException w:qFormat="1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99" w:name="Placeholder Text"/>
    <w:lsdException w:qFormat="1" w:uiPriority="1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qFormat="1" w:uiPriority="71" w:name="Colorful Shading Accent 1"/>
    <w:lsdException w:qFormat="1" w:uiPriority="72" w:name="Colorful List Accent 1"/>
    <w:lsdException w:qFormat="1"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qFormat="1" w:uiPriority="71" w:name="Colorful Shading Accent 2"/>
    <w:lsdException w:qFormat="1"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qFormat="1" w:uiPriority="71" w:name="Colorful Shading Accent 3"/>
    <w:lsdException w:qFormat="1" w:uiPriority="72" w:name="Colorful List Accent 3"/>
    <w:lsdException w:qFormat="1"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qFormat="1" w:uiPriority="72" w:name="Colorful List Accent 4"/>
    <w:lsdException w:qFormat="1"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qFormat="1" w:uiPriority="71" w:name="Colorful Shading Accent 5"/>
    <w:lsdException w:uiPriority="72" w:name="Colorful List Accent 5"/>
    <w:lsdException w:qFormat="1"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qFormat="1" w:uiPriority="71" w:name="Colorful Shading Accent 6"/>
    <w:lsdException w:uiPriority="72" w:name="Colorful List Accent 6"/>
    <w:lsdException w:qFormat="1" w:uiPriority="73" w:name="Colorful Grid Accent 6"/>
  </w:latentStyles>
  <w:style w:type="paragraph" w:default="1" w:styleId="1">
    <w:name w:val="Normal"/>
    <w:qFormat/>
    <w:uiPriority w:val="0"/>
    <w:pPr>
      <w:spacing w:after="160" w:line="312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">
    <w:name w:val="heading 1"/>
    <w:basedOn w:val="1"/>
    <w:next w:val="1"/>
    <w:link w:val="230"/>
    <w:qFormat/>
    <w:uiPriority w:val="3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paragraph" w:styleId="3">
    <w:name w:val="heading 2"/>
    <w:basedOn w:val="1"/>
    <w:next w:val="1"/>
    <w:link w:val="231"/>
    <w:unhideWhenUsed/>
    <w:qFormat/>
    <w:uiPriority w:val="3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styleId="4">
    <w:name w:val="heading 3"/>
    <w:basedOn w:val="1"/>
    <w:next w:val="1"/>
    <w:link w:val="233"/>
    <w:unhideWhenUsed/>
    <w:qFormat/>
    <w:uiPriority w:val="3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paragraph" w:styleId="5">
    <w:name w:val="heading 4"/>
    <w:basedOn w:val="1"/>
    <w:next w:val="1"/>
    <w:link w:val="234"/>
    <w:semiHidden/>
    <w:unhideWhenUsed/>
    <w:qFormat/>
    <w:uiPriority w:val="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paragraph" w:styleId="6">
    <w:name w:val="heading 5"/>
    <w:basedOn w:val="1"/>
    <w:next w:val="1"/>
    <w:link w:val="238"/>
    <w:semiHidden/>
    <w:unhideWhenUsed/>
    <w:qFormat/>
    <w:uiPriority w:val="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7">
    <w:name w:val="heading 6"/>
    <w:basedOn w:val="1"/>
    <w:next w:val="1"/>
    <w:link w:val="239"/>
    <w:semiHidden/>
    <w:unhideWhenUsed/>
    <w:qFormat/>
    <w:uiPriority w:val="3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paragraph" w:styleId="8">
    <w:name w:val="heading 7"/>
    <w:basedOn w:val="1"/>
    <w:next w:val="1"/>
    <w:link w:val="240"/>
    <w:semiHidden/>
    <w:unhideWhenUsed/>
    <w:qFormat/>
    <w:uiPriority w:val="3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9">
    <w:name w:val="heading 8"/>
    <w:basedOn w:val="1"/>
    <w:next w:val="1"/>
    <w:link w:val="241"/>
    <w:semiHidden/>
    <w:unhideWhenUsed/>
    <w:qFormat/>
    <w:uiPriority w:val="3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paragraph" w:styleId="10">
    <w:name w:val="heading 9"/>
    <w:basedOn w:val="1"/>
    <w:next w:val="1"/>
    <w:link w:val="242"/>
    <w:semiHidden/>
    <w:unhideWhenUsed/>
    <w:qFormat/>
    <w:uiPriority w:val="3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237"/>
    <w:semiHidden/>
    <w:unhideWhenUsed/>
    <w:qFormat/>
    <w:uiPriority w:val="99"/>
    <w:pPr>
      <w:spacing w:after="0" w:line="240" w:lineRule="auto"/>
    </w:pPr>
    <w:rPr>
      <w:rFonts w:ascii="Segoe UI" w:hAnsi="Segoe UI" w:cs="Segoe UI"/>
      <w:szCs w:val="18"/>
    </w:rPr>
  </w:style>
  <w:style w:type="paragraph" w:styleId="14">
    <w:name w:val="Block Text"/>
    <w:basedOn w:val="1"/>
    <w:unhideWhenUsed/>
    <w:qFormat/>
    <w:uiPriority w:val="4"/>
    <w:rPr>
      <w:rFonts w:eastAsiaTheme="minorEastAsia"/>
      <w:iCs/>
      <w:sz w:val="30"/>
    </w:rPr>
  </w:style>
  <w:style w:type="paragraph" w:styleId="15">
    <w:name w:val="Body Text"/>
    <w:basedOn w:val="1"/>
    <w:link w:val="244"/>
    <w:semiHidden/>
    <w:unhideWhenUsed/>
    <w:qFormat/>
    <w:uiPriority w:val="99"/>
    <w:pPr>
      <w:spacing w:after="120"/>
    </w:pPr>
  </w:style>
  <w:style w:type="paragraph" w:styleId="16">
    <w:name w:val="Body Text 2"/>
    <w:basedOn w:val="1"/>
    <w:link w:val="245"/>
    <w:semiHidden/>
    <w:unhideWhenUsed/>
    <w:qFormat/>
    <w:uiPriority w:val="99"/>
    <w:pPr>
      <w:spacing w:after="120" w:line="480" w:lineRule="auto"/>
    </w:pPr>
  </w:style>
  <w:style w:type="paragraph" w:styleId="17">
    <w:name w:val="Body Text 3"/>
    <w:basedOn w:val="1"/>
    <w:link w:val="246"/>
    <w:semiHidden/>
    <w:unhideWhenUsed/>
    <w:qFormat/>
    <w:uiPriority w:val="99"/>
    <w:pPr>
      <w:spacing w:after="120"/>
    </w:pPr>
    <w:rPr>
      <w:szCs w:val="16"/>
    </w:rPr>
  </w:style>
  <w:style w:type="paragraph" w:styleId="18">
    <w:name w:val="Body Text First Indent"/>
    <w:basedOn w:val="15"/>
    <w:link w:val="247"/>
    <w:semiHidden/>
    <w:unhideWhenUsed/>
    <w:qFormat/>
    <w:uiPriority w:val="99"/>
    <w:pPr>
      <w:spacing w:after="160"/>
      <w:ind w:firstLine="360"/>
    </w:pPr>
  </w:style>
  <w:style w:type="paragraph" w:styleId="19">
    <w:name w:val="Body Text Indent"/>
    <w:basedOn w:val="1"/>
    <w:link w:val="248"/>
    <w:semiHidden/>
    <w:unhideWhenUsed/>
    <w:qFormat/>
    <w:uiPriority w:val="99"/>
    <w:pPr>
      <w:spacing w:after="120"/>
      <w:ind w:left="360"/>
    </w:pPr>
  </w:style>
  <w:style w:type="paragraph" w:styleId="20">
    <w:name w:val="Body Text First Indent 2"/>
    <w:basedOn w:val="19"/>
    <w:link w:val="249"/>
    <w:semiHidden/>
    <w:unhideWhenUsed/>
    <w:qFormat/>
    <w:uiPriority w:val="99"/>
    <w:pPr>
      <w:spacing w:after="160"/>
      <w:ind w:firstLine="360"/>
    </w:pPr>
  </w:style>
  <w:style w:type="paragraph" w:styleId="21">
    <w:name w:val="Body Text Indent 2"/>
    <w:basedOn w:val="1"/>
    <w:link w:val="250"/>
    <w:semiHidden/>
    <w:unhideWhenUsed/>
    <w:qFormat/>
    <w:uiPriority w:val="99"/>
    <w:pPr>
      <w:spacing w:after="120" w:line="480" w:lineRule="auto"/>
      <w:ind w:left="360"/>
    </w:pPr>
  </w:style>
  <w:style w:type="paragraph" w:styleId="22">
    <w:name w:val="Body Text Indent 3"/>
    <w:basedOn w:val="1"/>
    <w:link w:val="251"/>
    <w:semiHidden/>
    <w:unhideWhenUsed/>
    <w:qFormat/>
    <w:uiPriority w:val="99"/>
    <w:pPr>
      <w:spacing w:after="120"/>
      <w:ind w:left="360"/>
    </w:pPr>
    <w:rPr>
      <w:szCs w:val="16"/>
    </w:rPr>
  </w:style>
  <w:style w:type="paragraph" w:styleId="23">
    <w:name w:val="caption"/>
    <w:basedOn w:val="1"/>
    <w:next w:val="1"/>
    <w:semiHidden/>
    <w:unhideWhenUsed/>
    <w:qFormat/>
    <w:uiPriority w:val="35"/>
    <w:pPr>
      <w:spacing w:after="200" w:line="240" w:lineRule="auto"/>
    </w:pPr>
    <w:rPr>
      <w:i/>
      <w:iCs/>
      <w:color w:val="151C3A" w:themeColor="text2"/>
      <w:szCs w:val="18"/>
      <w14:textFill>
        <w14:solidFill>
          <w14:schemeClr w14:val="tx2"/>
        </w14:solidFill>
      </w14:textFill>
    </w:rPr>
  </w:style>
  <w:style w:type="paragraph" w:styleId="24">
    <w:name w:val="Closing"/>
    <w:basedOn w:val="1"/>
    <w:link w:val="253"/>
    <w:semiHidden/>
    <w:unhideWhenUsed/>
    <w:qFormat/>
    <w:uiPriority w:val="99"/>
    <w:pPr>
      <w:spacing w:after="0" w:line="240" w:lineRule="auto"/>
      <w:ind w:left="4320"/>
    </w:pPr>
  </w:style>
  <w:style w:type="character" w:styleId="25">
    <w:name w:val="annotation reference"/>
    <w:basedOn w:val="11"/>
    <w:semiHidden/>
    <w:unhideWhenUsed/>
    <w:qFormat/>
    <w:uiPriority w:val="99"/>
    <w:rPr>
      <w:sz w:val="22"/>
      <w:szCs w:val="16"/>
    </w:rPr>
  </w:style>
  <w:style w:type="paragraph" w:styleId="26">
    <w:name w:val="annotation text"/>
    <w:basedOn w:val="1"/>
    <w:link w:val="257"/>
    <w:semiHidden/>
    <w:unhideWhenUsed/>
    <w:uiPriority w:val="99"/>
    <w:pPr>
      <w:spacing w:line="240" w:lineRule="auto"/>
    </w:pPr>
    <w:rPr>
      <w:szCs w:val="20"/>
    </w:rPr>
  </w:style>
  <w:style w:type="paragraph" w:styleId="27">
    <w:name w:val="annotation subject"/>
    <w:basedOn w:val="26"/>
    <w:next w:val="26"/>
    <w:link w:val="258"/>
    <w:semiHidden/>
    <w:unhideWhenUsed/>
    <w:uiPriority w:val="99"/>
    <w:rPr>
      <w:b/>
      <w:bCs/>
    </w:rPr>
  </w:style>
  <w:style w:type="paragraph" w:styleId="28">
    <w:name w:val="Date"/>
    <w:basedOn w:val="1"/>
    <w:next w:val="1"/>
    <w:link w:val="260"/>
    <w:semiHidden/>
    <w:unhideWhenUsed/>
    <w:uiPriority w:val="99"/>
  </w:style>
  <w:style w:type="paragraph" w:styleId="29">
    <w:name w:val="Document Map"/>
    <w:basedOn w:val="1"/>
    <w:link w:val="261"/>
    <w:semiHidden/>
    <w:unhideWhenUsed/>
    <w:uiPriority w:val="99"/>
    <w:pPr>
      <w:spacing w:after="0" w:line="240" w:lineRule="auto"/>
    </w:pPr>
    <w:rPr>
      <w:rFonts w:ascii="Segoe UI" w:hAnsi="Segoe UI" w:cs="Segoe UI"/>
      <w:szCs w:val="16"/>
    </w:rPr>
  </w:style>
  <w:style w:type="paragraph" w:styleId="30">
    <w:name w:val="E-mail Signature"/>
    <w:basedOn w:val="1"/>
    <w:link w:val="262"/>
    <w:semiHidden/>
    <w:unhideWhenUsed/>
    <w:uiPriority w:val="99"/>
    <w:pPr>
      <w:spacing w:after="0" w:line="240" w:lineRule="auto"/>
    </w:pPr>
  </w:style>
  <w:style w:type="character" w:styleId="31">
    <w:name w:val="Emphasis"/>
    <w:basedOn w:val="11"/>
    <w:semiHidden/>
    <w:unhideWhenUsed/>
    <w:qFormat/>
    <w:uiPriority w:val="20"/>
    <w:rPr>
      <w:i/>
      <w:iCs/>
    </w:rPr>
  </w:style>
  <w:style w:type="character" w:styleId="32">
    <w:name w:val="endnote reference"/>
    <w:basedOn w:val="11"/>
    <w:semiHidden/>
    <w:unhideWhenUsed/>
    <w:uiPriority w:val="99"/>
    <w:rPr>
      <w:vertAlign w:val="superscript"/>
    </w:rPr>
  </w:style>
  <w:style w:type="paragraph" w:styleId="33">
    <w:name w:val="endnote text"/>
    <w:basedOn w:val="1"/>
    <w:link w:val="263"/>
    <w:semiHidden/>
    <w:unhideWhenUsed/>
    <w:uiPriority w:val="99"/>
    <w:pPr>
      <w:spacing w:after="0" w:line="240" w:lineRule="auto"/>
    </w:pPr>
    <w:rPr>
      <w:szCs w:val="20"/>
    </w:rPr>
  </w:style>
  <w:style w:type="paragraph" w:styleId="34">
    <w:name w:val="envelope address"/>
    <w:basedOn w:val="1"/>
    <w:semiHidden/>
    <w:unhideWhenUsed/>
    <w:uiPriority w:val="99"/>
    <w:pPr>
      <w:framePr w:w="7920" w:h="1980" w:hRule="exact" w:hSpace="180" w:wrap="auto" w:vAnchor="margin" w:hAnchor="page" w:xAlign="center" w:yAlign="bottom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35">
    <w:name w:val="envelope return"/>
    <w:basedOn w:val="1"/>
    <w:semiHidden/>
    <w:unhideWhenUsed/>
    <w:uiPriority w:val="99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36">
    <w:name w:val="FollowedHyperlink"/>
    <w:basedOn w:val="11"/>
    <w:semiHidden/>
    <w:unhideWhenUsed/>
    <w:uiPriority w:val="99"/>
    <w:rPr>
      <w:color w:val="684A93" w:themeColor="followedHyperlink"/>
      <w:u w:val="single"/>
      <w14:textFill>
        <w14:solidFill>
          <w14:schemeClr w14:val="folHlink"/>
        </w14:solidFill>
      </w14:textFill>
    </w:rPr>
  </w:style>
  <w:style w:type="paragraph" w:styleId="37">
    <w:name w:val="footer"/>
    <w:basedOn w:val="1"/>
    <w:link w:val="236"/>
    <w:unhideWhenUsed/>
    <w:qFormat/>
    <w:uiPriority w:val="99"/>
    <w:pPr>
      <w:spacing w:after="0" w:line="240" w:lineRule="auto"/>
    </w:pPr>
    <w:rPr>
      <w:color w:val="13606B" w:themeColor="accent1" w:themeShade="80"/>
    </w:rPr>
  </w:style>
  <w:style w:type="character" w:styleId="38">
    <w:name w:val="footnote reference"/>
    <w:basedOn w:val="11"/>
    <w:semiHidden/>
    <w:unhideWhenUsed/>
    <w:uiPriority w:val="99"/>
    <w:rPr>
      <w:vertAlign w:val="superscript"/>
    </w:rPr>
  </w:style>
  <w:style w:type="paragraph" w:styleId="39">
    <w:name w:val="footnote text"/>
    <w:basedOn w:val="1"/>
    <w:link w:val="264"/>
    <w:semiHidden/>
    <w:unhideWhenUsed/>
    <w:uiPriority w:val="99"/>
    <w:pPr>
      <w:spacing w:after="0" w:line="240" w:lineRule="auto"/>
    </w:pPr>
    <w:rPr>
      <w:szCs w:val="20"/>
    </w:rPr>
  </w:style>
  <w:style w:type="paragraph" w:styleId="40">
    <w:name w:val="header"/>
    <w:basedOn w:val="1"/>
    <w:link w:val="235"/>
    <w:unhideWhenUsed/>
    <w:uiPriority w:val="99"/>
    <w:pPr>
      <w:spacing w:after="0" w:line="240" w:lineRule="auto"/>
    </w:pPr>
  </w:style>
  <w:style w:type="character" w:styleId="41">
    <w:name w:val="HTML Acronym"/>
    <w:basedOn w:val="11"/>
    <w:semiHidden/>
    <w:unhideWhenUsed/>
    <w:uiPriority w:val="99"/>
  </w:style>
  <w:style w:type="paragraph" w:styleId="42">
    <w:name w:val="HTML Address"/>
    <w:basedOn w:val="1"/>
    <w:link w:val="314"/>
    <w:semiHidden/>
    <w:unhideWhenUsed/>
    <w:uiPriority w:val="99"/>
    <w:pPr>
      <w:spacing w:after="0" w:line="240" w:lineRule="auto"/>
    </w:pPr>
    <w:rPr>
      <w:i/>
      <w:iCs/>
    </w:rPr>
  </w:style>
  <w:style w:type="character" w:styleId="43">
    <w:name w:val="HTML Cite"/>
    <w:basedOn w:val="11"/>
    <w:semiHidden/>
    <w:unhideWhenUsed/>
    <w:uiPriority w:val="99"/>
    <w:rPr>
      <w:i/>
      <w:iCs/>
    </w:rPr>
  </w:style>
  <w:style w:type="character" w:styleId="44">
    <w:name w:val="HTML Code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45">
    <w:name w:val="HTML Definition"/>
    <w:basedOn w:val="11"/>
    <w:semiHidden/>
    <w:unhideWhenUsed/>
    <w:uiPriority w:val="99"/>
    <w:rPr>
      <w:i/>
      <w:iCs/>
    </w:rPr>
  </w:style>
  <w:style w:type="character" w:styleId="46">
    <w:name w:val="HTML Keyboard"/>
    <w:basedOn w:val="11"/>
    <w:semiHidden/>
    <w:unhideWhenUsed/>
    <w:uiPriority w:val="99"/>
    <w:rPr>
      <w:rFonts w:ascii="Consolas" w:hAnsi="Consolas"/>
      <w:sz w:val="22"/>
      <w:szCs w:val="20"/>
    </w:rPr>
  </w:style>
  <w:style w:type="paragraph" w:styleId="47">
    <w:name w:val="HTML Preformatted"/>
    <w:basedOn w:val="1"/>
    <w:link w:val="315"/>
    <w:semiHidden/>
    <w:unhideWhenUsed/>
    <w:uiPriority w:val="99"/>
    <w:pPr>
      <w:spacing w:after="0" w:line="240" w:lineRule="auto"/>
    </w:pPr>
    <w:rPr>
      <w:rFonts w:ascii="Consolas" w:hAnsi="Consolas"/>
      <w:szCs w:val="20"/>
    </w:rPr>
  </w:style>
  <w:style w:type="character" w:styleId="48">
    <w:name w:val="HTML Sample"/>
    <w:basedOn w:val="11"/>
    <w:semiHidden/>
    <w:unhideWhenUsed/>
    <w:uiPriority w:val="99"/>
    <w:rPr>
      <w:rFonts w:ascii="Consolas" w:hAnsi="Consolas"/>
      <w:sz w:val="24"/>
      <w:szCs w:val="24"/>
    </w:rPr>
  </w:style>
  <w:style w:type="character" w:styleId="49">
    <w:name w:val="HTML Typewriter"/>
    <w:basedOn w:val="11"/>
    <w:semiHidden/>
    <w:unhideWhenUsed/>
    <w:uiPriority w:val="99"/>
    <w:rPr>
      <w:rFonts w:ascii="Consolas" w:hAnsi="Consolas"/>
      <w:sz w:val="22"/>
      <w:szCs w:val="20"/>
    </w:rPr>
  </w:style>
  <w:style w:type="character" w:styleId="50">
    <w:name w:val="HTML Variable"/>
    <w:basedOn w:val="11"/>
    <w:semiHidden/>
    <w:unhideWhenUsed/>
    <w:uiPriority w:val="99"/>
    <w:rPr>
      <w:i/>
      <w:iCs/>
    </w:rPr>
  </w:style>
  <w:style w:type="character" w:styleId="51">
    <w:name w:val="Hyperlink"/>
    <w:basedOn w:val="11"/>
    <w:unhideWhenUsed/>
    <w:uiPriority w:val="99"/>
    <w:rPr>
      <w:color w:val="25C0D5" w:themeColor="hyperlink"/>
      <w:u w:val="single"/>
      <w14:textFill>
        <w14:solidFill>
          <w14:schemeClr w14:val="hlink"/>
        </w14:solidFill>
      </w14:textFill>
    </w:rPr>
  </w:style>
  <w:style w:type="paragraph" w:styleId="52">
    <w:name w:val="index 1"/>
    <w:basedOn w:val="1"/>
    <w:next w:val="1"/>
    <w:semiHidden/>
    <w:unhideWhenUsed/>
    <w:uiPriority w:val="99"/>
    <w:pPr>
      <w:spacing w:after="0" w:line="240" w:lineRule="auto"/>
      <w:ind w:left="220" w:hanging="220"/>
    </w:pPr>
  </w:style>
  <w:style w:type="paragraph" w:styleId="53">
    <w:name w:val="index 2"/>
    <w:basedOn w:val="1"/>
    <w:next w:val="1"/>
    <w:semiHidden/>
    <w:unhideWhenUsed/>
    <w:uiPriority w:val="99"/>
    <w:pPr>
      <w:spacing w:after="0" w:line="240" w:lineRule="auto"/>
      <w:ind w:left="440" w:hanging="220"/>
    </w:pPr>
  </w:style>
  <w:style w:type="paragraph" w:styleId="54">
    <w:name w:val="index 3"/>
    <w:basedOn w:val="1"/>
    <w:next w:val="1"/>
    <w:semiHidden/>
    <w:unhideWhenUsed/>
    <w:uiPriority w:val="99"/>
    <w:pPr>
      <w:spacing w:after="0" w:line="240" w:lineRule="auto"/>
      <w:ind w:left="660" w:hanging="220"/>
    </w:pPr>
  </w:style>
  <w:style w:type="paragraph" w:styleId="55">
    <w:name w:val="index 4"/>
    <w:basedOn w:val="1"/>
    <w:next w:val="1"/>
    <w:semiHidden/>
    <w:unhideWhenUsed/>
    <w:uiPriority w:val="99"/>
    <w:pPr>
      <w:spacing w:after="0" w:line="240" w:lineRule="auto"/>
      <w:ind w:left="880" w:hanging="220"/>
    </w:pPr>
  </w:style>
  <w:style w:type="paragraph" w:styleId="56">
    <w:name w:val="index 5"/>
    <w:basedOn w:val="1"/>
    <w:next w:val="1"/>
    <w:semiHidden/>
    <w:unhideWhenUsed/>
    <w:uiPriority w:val="99"/>
    <w:pPr>
      <w:spacing w:after="0" w:line="240" w:lineRule="auto"/>
      <w:ind w:left="1100" w:hanging="220"/>
    </w:pPr>
  </w:style>
  <w:style w:type="paragraph" w:styleId="57">
    <w:name w:val="index 6"/>
    <w:basedOn w:val="1"/>
    <w:next w:val="1"/>
    <w:semiHidden/>
    <w:unhideWhenUsed/>
    <w:uiPriority w:val="99"/>
    <w:pPr>
      <w:spacing w:after="0" w:line="240" w:lineRule="auto"/>
      <w:ind w:left="1320" w:hanging="220"/>
    </w:pPr>
  </w:style>
  <w:style w:type="paragraph" w:styleId="58">
    <w:name w:val="index 7"/>
    <w:basedOn w:val="1"/>
    <w:next w:val="1"/>
    <w:semiHidden/>
    <w:unhideWhenUsed/>
    <w:uiPriority w:val="99"/>
    <w:pPr>
      <w:spacing w:after="0" w:line="240" w:lineRule="auto"/>
      <w:ind w:left="1540" w:hanging="220"/>
    </w:pPr>
  </w:style>
  <w:style w:type="paragraph" w:styleId="59">
    <w:name w:val="index 8"/>
    <w:basedOn w:val="1"/>
    <w:next w:val="1"/>
    <w:semiHidden/>
    <w:unhideWhenUsed/>
    <w:uiPriority w:val="99"/>
    <w:pPr>
      <w:spacing w:after="0" w:line="240" w:lineRule="auto"/>
      <w:ind w:left="1760" w:hanging="220"/>
    </w:pPr>
  </w:style>
  <w:style w:type="paragraph" w:styleId="60">
    <w:name w:val="index 9"/>
    <w:basedOn w:val="1"/>
    <w:next w:val="1"/>
    <w:semiHidden/>
    <w:unhideWhenUsed/>
    <w:uiPriority w:val="99"/>
    <w:pPr>
      <w:spacing w:after="0" w:line="240" w:lineRule="auto"/>
      <w:ind w:left="1980" w:hanging="220"/>
    </w:pPr>
  </w:style>
  <w:style w:type="paragraph" w:styleId="61">
    <w:name w:val="index heading"/>
    <w:basedOn w:val="1"/>
    <w:next w:val="52"/>
    <w:semiHidden/>
    <w:unhideWhenUsed/>
    <w:uiPriority w:val="99"/>
    <w:rPr>
      <w:rFonts w:asciiTheme="majorHAnsi" w:hAnsiTheme="majorHAnsi" w:eastAsiaTheme="majorEastAsia" w:cstheme="majorBidi"/>
      <w:b/>
      <w:bCs/>
    </w:rPr>
  </w:style>
  <w:style w:type="character" w:styleId="62">
    <w:name w:val="line number"/>
    <w:basedOn w:val="11"/>
    <w:semiHidden/>
    <w:unhideWhenUsed/>
    <w:uiPriority w:val="99"/>
  </w:style>
  <w:style w:type="paragraph" w:styleId="63">
    <w:name w:val="List"/>
    <w:basedOn w:val="1"/>
    <w:semiHidden/>
    <w:unhideWhenUsed/>
    <w:uiPriority w:val="99"/>
    <w:pPr>
      <w:ind w:left="360" w:hanging="360"/>
      <w:contextualSpacing/>
    </w:pPr>
  </w:style>
  <w:style w:type="paragraph" w:styleId="64">
    <w:name w:val="List 2"/>
    <w:basedOn w:val="1"/>
    <w:semiHidden/>
    <w:unhideWhenUsed/>
    <w:uiPriority w:val="99"/>
    <w:pPr>
      <w:ind w:left="720" w:hanging="360"/>
      <w:contextualSpacing/>
    </w:pPr>
  </w:style>
  <w:style w:type="paragraph" w:styleId="65">
    <w:name w:val="List 3"/>
    <w:basedOn w:val="1"/>
    <w:semiHidden/>
    <w:unhideWhenUsed/>
    <w:uiPriority w:val="99"/>
    <w:pPr>
      <w:ind w:left="1080" w:hanging="360"/>
      <w:contextualSpacing/>
    </w:pPr>
  </w:style>
  <w:style w:type="paragraph" w:styleId="66">
    <w:name w:val="List 4"/>
    <w:basedOn w:val="1"/>
    <w:semiHidden/>
    <w:unhideWhenUsed/>
    <w:uiPriority w:val="99"/>
    <w:pPr>
      <w:ind w:left="1440" w:hanging="360"/>
      <w:contextualSpacing/>
    </w:pPr>
  </w:style>
  <w:style w:type="paragraph" w:styleId="67">
    <w:name w:val="List 5"/>
    <w:basedOn w:val="1"/>
    <w:semiHidden/>
    <w:unhideWhenUsed/>
    <w:uiPriority w:val="99"/>
    <w:pPr>
      <w:ind w:left="1800" w:hanging="360"/>
      <w:contextualSpacing/>
    </w:pPr>
  </w:style>
  <w:style w:type="paragraph" w:styleId="68">
    <w:name w:val="List Bullet"/>
    <w:basedOn w:val="1"/>
    <w:unhideWhenUsed/>
    <w:qFormat/>
    <w:uiPriority w:val="4"/>
    <w:pPr>
      <w:numPr>
        <w:ilvl w:val="0"/>
        <w:numId w:val="1"/>
      </w:numPr>
      <w:contextualSpacing/>
    </w:pPr>
  </w:style>
  <w:style w:type="paragraph" w:styleId="69">
    <w:name w:val="List Bullet 2"/>
    <w:basedOn w:val="1"/>
    <w:semiHidden/>
    <w:unhideWhenUsed/>
    <w:uiPriority w:val="99"/>
    <w:pPr>
      <w:numPr>
        <w:ilvl w:val="0"/>
        <w:numId w:val="2"/>
      </w:numPr>
      <w:contextualSpacing/>
    </w:pPr>
  </w:style>
  <w:style w:type="paragraph" w:styleId="70">
    <w:name w:val="List Bullet 3"/>
    <w:basedOn w:val="1"/>
    <w:semiHidden/>
    <w:unhideWhenUsed/>
    <w:uiPriority w:val="99"/>
    <w:pPr>
      <w:numPr>
        <w:ilvl w:val="0"/>
        <w:numId w:val="3"/>
      </w:numPr>
      <w:contextualSpacing/>
    </w:pPr>
  </w:style>
  <w:style w:type="paragraph" w:styleId="71">
    <w:name w:val="List Bullet 4"/>
    <w:basedOn w:val="1"/>
    <w:semiHidden/>
    <w:unhideWhenUsed/>
    <w:uiPriority w:val="99"/>
    <w:pPr>
      <w:numPr>
        <w:ilvl w:val="0"/>
        <w:numId w:val="4"/>
      </w:numPr>
      <w:contextualSpacing/>
    </w:pPr>
  </w:style>
  <w:style w:type="paragraph" w:styleId="72">
    <w:name w:val="List Bullet 5"/>
    <w:basedOn w:val="1"/>
    <w:semiHidden/>
    <w:unhideWhenUsed/>
    <w:uiPriority w:val="99"/>
    <w:pPr>
      <w:numPr>
        <w:ilvl w:val="0"/>
        <w:numId w:val="5"/>
      </w:numPr>
      <w:contextualSpacing/>
    </w:pPr>
  </w:style>
  <w:style w:type="paragraph" w:styleId="73">
    <w:name w:val="List Continue"/>
    <w:basedOn w:val="1"/>
    <w:semiHidden/>
    <w:unhideWhenUsed/>
    <w:uiPriority w:val="99"/>
    <w:pPr>
      <w:spacing w:after="120"/>
      <w:ind w:left="360"/>
      <w:contextualSpacing/>
    </w:pPr>
  </w:style>
  <w:style w:type="paragraph" w:styleId="74">
    <w:name w:val="List Continue 2"/>
    <w:basedOn w:val="1"/>
    <w:semiHidden/>
    <w:unhideWhenUsed/>
    <w:uiPriority w:val="99"/>
    <w:pPr>
      <w:spacing w:after="120"/>
      <w:ind w:left="720"/>
      <w:contextualSpacing/>
    </w:pPr>
  </w:style>
  <w:style w:type="paragraph" w:styleId="75">
    <w:name w:val="List Continue 3"/>
    <w:basedOn w:val="1"/>
    <w:semiHidden/>
    <w:unhideWhenUsed/>
    <w:uiPriority w:val="99"/>
    <w:pPr>
      <w:spacing w:after="120"/>
      <w:ind w:left="1080"/>
      <w:contextualSpacing/>
    </w:pPr>
  </w:style>
  <w:style w:type="paragraph" w:styleId="76">
    <w:name w:val="List Continue 4"/>
    <w:basedOn w:val="1"/>
    <w:semiHidden/>
    <w:unhideWhenUsed/>
    <w:uiPriority w:val="99"/>
    <w:pPr>
      <w:spacing w:after="120"/>
      <w:ind w:left="1440"/>
      <w:contextualSpacing/>
    </w:pPr>
  </w:style>
  <w:style w:type="paragraph" w:styleId="77">
    <w:name w:val="List Continue 5"/>
    <w:basedOn w:val="1"/>
    <w:semiHidden/>
    <w:unhideWhenUsed/>
    <w:uiPriority w:val="99"/>
    <w:pPr>
      <w:spacing w:after="120"/>
      <w:ind w:left="1800"/>
      <w:contextualSpacing/>
    </w:pPr>
  </w:style>
  <w:style w:type="paragraph" w:styleId="78">
    <w:name w:val="List Number"/>
    <w:basedOn w:val="1"/>
    <w:qFormat/>
    <w:uiPriority w:val="4"/>
    <w:pPr>
      <w:numPr>
        <w:ilvl w:val="0"/>
        <w:numId w:val="6"/>
      </w:numPr>
      <w:contextualSpacing/>
    </w:pPr>
  </w:style>
  <w:style w:type="paragraph" w:styleId="79">
    <w:name w:val="List Number 2"/>
    <w:basedOn w:val="1"/>
    <w:semiHidden/>
    <w:unhideWhenUsed/>
    <w:uiPriority w:val="99"/>
    <w:pPr>
      <w:numPr>
        <w:ilvl w:val="0"/>
        <w:numId w:val="7"/>
      </w:numPr>
      <w:contextualSpacing/>
    </w:pPr>
  </w:style>
  <w:style w:type="paragraph" w:styleId="80">
    <w:name w:val="List Number 3"/>
    <w:basedOn w:val="1"/>
    <w:semiHidden/>
    <w:unhideWhenUsed/>
    <w:uiPriority w:val="99"/>
    <w:pPr>
      <w:numPr>
        <w:ilvl w:val="0"/>
        <w:numId w:val="8"/>
      </w:numPr>
      <w:contextualSpacing/>
    </w:pPr>
  </w:style>
  <w:style w:type="paragraph" w:styleId="81">
    <w:name w:val="List Number 4"/>
    <w:basedOn w:val="1"/>
    <w:semiHidden/>
    <w:unhideWhenUsed/>
    <w:qFormat/>
    <w:uiPriority w:val="99"/>
    <w:pPr>
      <w:numPr>
        <w:ilvl w:val="0"/>
        <w:numId w:val="9"/>
      </w:numPr>
      <w:contextualSpacing/>
    </w:pPr>
  </w:style>
  <w:style w:type="paragraph" w:styleId="82">
    <w:name w:val="List Number 5"/>
    <w:basedOn w:val="1"/>
    <w:semiHidden/>
    <w:unhideWhenUsed/>
    <w:uiPriority w:val="99"/>
    <w:pPr>
      <w:numPr>
        <w:ilvl w:val="0"/>
        <w:numId w:val="10"/>
      </w:numPr>
      <w:contextualSpacing/>
    </w:pPr>
  </w:style>
  <w:style w:type="paragraph" w:styleId="83">
    <w:name w:val="macro"/>
    <w:link w:val="376"/>
    <w:semiHidden/>
    <w:unhideWhenUsed/>
    <w:qFormat/>
    <w:uiPriority w:val="9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12" w:lineRule="auto"/>
    </w:pPr>
    <w:rPr>
      <w:rFonts w:ascii="Consolas" w:hAnsi="Consolas" w:eastAsiaTheme="minorHAnsi" w:cstheme="minorBidi"/>
      <w:color w:val="595959" w:themeColor="text1" w:themeTint="A6"/>
      <w:sz w:val="22"/>
      <w:szCs w:val="20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4">
    <w:name w:val="Message Header"/>
    <w:basedOn w:val="1"/>
    <w:link w:val="387"/>
    <w:semiHidden/>
    <w:unhideWhenUsed/>
    <w:uiPriority w:val="99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paragraph" w:styleId="85">
    <w:name w:val="Normal (Web)"/>
    <w:basedOn w:val="1"/>
    <w:semiHidden/>
    <w:unhideWhenUsed/>
    <w:uiPriority w:val="99"/>
    <w:rPr>
      <w:rFonts w:ascii="Times New Roman" w:hAnsi="Times New Roman" w:cs="Times New Roman"/>
      <w:sz w:val="24"/>
      <w:szCs w:val="24"/>
    </w:rPr>
  </w:style>
  <w:style w:type="paragraph" w:styleId="86">
    <w:name w:val="Normal Indent"/>
    <w:basedOn w:val="1"/>
    <w:semiHidden/>
    <w:unhideWhenUsed/>
    <w:uiPriority w:val="99"/>
    <w:pPr>
      <w:ind w:left="720"/>
    </w:pPr>
  </w:style>
  <w:style w:type="paragraph" w:styleId="87">
    <w:name w:val="Note Heading"/>
    <w:basedOn w:val="1"/>
    <w:next w:val="1"/>
    <w:link w:val="389"/>
    <w:semiHidden/>
    <w:unhideWhenUsed/>
    <w:uiPriority w:val="99"/>
    <w:pPr>
      <w:spacing w:after="0" w:line="240" w:lineRule="auto"/>
    </w:pPr>
  </w:style>
  <w:style w:type="character" w:styleId="88">
    <w:name w:val="page number"/>
    <w:basedOn w:val="11"/>
    <w:semiHidden/>
    <w:unhideWhenUsed/>
    <w:uiPriority w:val="99"/>
  </w:style>
  <w:style w:type="paragraph" w:styleId="89">
    <w:name w:val="Plain Text"/>
    <w:basedOn w:val="1"/>
    <w:link w:val="396"/>
    <w:semiHidden/>
    <w:unhideWhenUsed/>
    <w:uiPriority w:val="99"/>
    <w:pPr>
      <w:spacing w:after="0" w:line="240" w:lineRule="auto"/>
    </w:pPr>
    <w:rPr>
      <w:rFonts w:ascii="Consolas" w:hAnsi="Consolas"/>
      <w:szCs w:val="21"/>
    </w:rPr>
  </w:style>
  <w:style w:type="paragraph" w:styleId="90">
    <w:name w:val="Salutation"/>
    <w:basedOn w:val="1"/>
    <w:next w:val="1"/>
    <w:link w:val="399"/>
    <w:semiHidden/>
    <w:unhideWhenUsed/>
    <w:uiPriority w:val="99"/>
  </w:style>
  <w:style w:type="paragraph" w:styleId="91">
    <w:name w:val="Signature"/>
    <w:basedOn w:val="1"/>
    <w:link w:val="400"/>
    <w:semiHidden/>
    <w:unhideWhenUsed/>
    <w:uiPriority w:val="99"/>
    <w:pPr>
      <w:spacing w:after="0" w:line="240" w:lineRule="auto"/>
      <w:ind w:left="4320"/>
    </w:pPr>
  </w:style>
  <w:style w:type="character" w:styleId="92">
    <w:name w:val="Strong"/>
    <w:basedOn w:val="11"/>
    <w:semiHidden/>
    <w:unhideWhenUsed/>
    <w:qFormat/>
    <w:uiPriority w:val="22"/>
    <w:rPr>
      <w:b/>
      <w:bCs/>
    </w:rPr>
  </w:style>
  <w:style w:type="paragraph" w:styleId="93">
    <w:name w:val="Subtitle"/>
    <w:basedOn w:val="1"/>
    <w:next w:val="1"/>
    <w:link w:val="401"/>
    <w:semiHidden/>
    <w:unhideWhenUsed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94">
    <w:name w:val="Table 3D effects 1"/>
    <w:basedOn w:val="12"/>
    <w:semiHidden/>
    <w:unhideWhenUsed/>
    <w:uiPriority w:val="99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left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semiHidden/>
    <w:unhideWhenUsed/>
    <w:uiPriority w:val="99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semiHidden/>
    <w:unhideWhenUsed/>
    <w:uiPriority w:val="99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semiHidden/>
    <w:unhideWhenUsed/>
    <w:uiPriority w:val="99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semiHidden/>
    <w:unhideWhenUsed/>
    <w:uiPriority w:val="99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semiHidden/>
    <w:unhideWhenUsed/>
    <w:uiPriority w:val="99"/>
    <w:rPr>
      <w:color w:val="auto"/>
    </w:rPr>
    <w:tblPr>
      <w:tblBorders>
        <w:bottom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semiHidden/>
    <w:unhideWhenUsed/>
    <w:uiPriority w:val="99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semiHidden/>
    <w:unhideWhenUsed/>
    <w:uiPriority w:val="99"/>
    <w:rPr>
      <w:b/>
      <w:bCs/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semiHidden/>
    <w:unhideWhenUsed/>
    <w:uiPriority w:val="99"/>
    <w:rPr>
      <w:b/>
      <w:bCs/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semiHidden/>
    <w:unhideWhenUsed/>
    <w:uiPriority w:val="99"/>
    <w:rPr>
      <w:color w:val="auto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semiHidden/>
    <w:unhideWhenUsed/>
    <w:uiPriority w:val="99"/>
    <w:rPr>
      <w:color w:val="auto"/>
    </w:r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semiHidden/>
    <w:unhideWhenUsed/>
    <w:uiPriority w:val="99"/>
    <w:tblPr>
      <w:tblBorders>
        <w:insideH w:val="single" w:color="FFFFFF" w:sz="18" w:space="0"/>
        <w:insideV w:val="single" w:color="FFFFFF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semiHidden/>
    <w:unhideWhenUsed/>
    <w:uiPriority w:val="99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12">
    <w:name w:val="Table Grid 1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semiHidden/>
    <w:unhideWhenUsed/>
    <w:uiPriority w:val="99"/>
    <w:rPr>
      <w:color w:val="auto"/>
    </w:rPr>
    <w:tblPr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semiHidden/>
    <w:unhideWhenUsed/>
    <w:uiPriority w:val="99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semiHidden/>
    <w:unhideWhenUsed/>
    <w:uiPriority w:val="99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semiHidden/>
    <w:unhideWhenUsed/>
    <w:uiPriority w:val="99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semiHidden/>
    <w:unhideWhenUsed/>
    <w:uiPriority w:val="99"/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semiHidden/>
    <w:unhideWhenUsed/>
    <w:uiPriority w:val="99"/>
    <w:tblPr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semiHidden/>
    <w:unhideWhenUsed/>
    <w:uiPriority w:val="99"/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semiHidden/>
    <w:unhideWhenUsed/>
    <w:uiPriority w:val="9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semiHidden/>
    <w:unhideWhenUsed/>
    <w:uiPriority w:val="99"/>
    <w:pPr>
      <w:spacing w:after="0"/>
      <w:ind w:left="220" w:hanging="220"/>
    </w:pPr>
  </w:style>
  <w:style w:type="paragraph" w:styleId="129">
    <w:name w:val="table of figures"/>
    <w:basedOn w:val="1"/>
    <w:next w:val="1"/>
    <w:semiHidden/>
    <w:unhideWhenUsed/>
    <w:uiPriority w:val="99"/>
    <w:pPr>
      <w:spacing w:after="0"/>
    </w:pPr>
  </w:style>
  <w:style w:type="table" w:styleId="130">
    <w:name w:val="Table Professional"/>
    <w:basedOn w:val="12"/>
    <w:semiHidden/>
    <w:unhideWhenUsed/>
    <w:uiPriority w:val="99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semiHidden/>
    <w:unhideWhenUsed/>
    <w:uiPriority w:val="99"/>
    <w:rPr>
      <w:color w:val="auto"/>
    </w:rPr>
    <w:tblPr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semiHidden/>
    <w:unhideWhenUsed/>
    <w:uiPriority w:val="99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bottom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semiHidden/>
    <w:unhideWhenUsed/>
    <w:uiPriority w:val="99"/>
    <w:tblPr>
      <w:tblBorders>
        <w:left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semiHidden/>
    <w:unhideWhenUsed/>
    <w:uiPriority w:val="9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37">
    <w:name w:val="Table Web 1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semiHidden/>
    <w:unhideWhenUsed/>
    <w:uiPriority w:val="99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semiHidden/>
    <w:unhideWhenUsed/>
    <w:uiPriority w:val="99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link w:val="229"/>
    <w:qFormat/>
    <w:uiPriority w:val="0"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paragraph" w:styleId="141">
    <w:name w:val="toa heading"/>
    <w:basedOn w:val="1"/>
    <w:next w:val="1"/>
    <w:semiHidden/>
    <w:unhideWhenUsed/>
    <w:uiPriority w:val="99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142">
    <w:name w:val="toc 1"/>
    <w:basedOn w:val="1"/>
    <w:next w:val="1"/>
    <w:semiHidden/>
    <w:unhideWhenUsed/>
    <w:uiPriority w:val="39"/>
    <w:pPr>
      <w:spacing w:after="100"/>
    </w:pPr>
  </w:style>
  <w:style w:type="paragraph" w:styleId="143">
    <w:name w:val="toc 2"/>
    <w:basedOn w:val="1"/>
    <w:next w:val="1"/>
    <w:semiHidden/>
    <w:unhideWhenUsed/>
    <w:uiPriority w:val="39"/>
    <w:pPr>
      <w:spacing w:after="100"/>
      <w:ind w:left="220"/>
    </w:pPr>
  </w:style>
  <w:style w:type="paragraph" w:styleId="144">
    <w:name w:val="toc 3"/>
    <w:basedOn w:val="1"/>
    <w:next w:val="1"/>
    <w:semiHidden/>
    <w:unhideWhenUsed/>
    <w:uiPriority w:val="39"/>
    <w:pPr>
      <w:spacing w:after="100"/>
      <w:ind w:left="440"/>
    </w:pPr>
  </w:style>
  <w:style w:type="paragraph" w:styleId="145">
    <w:name w:val="toc 4"/>
    <w:basedOn w:val="1"/>
    <w:next w:val="1"/>
    <w:semiHidden/>
    <w:unhideWhenUsed/>
    <w:uiPriority w:val="39"/>
    <w:pPr>
      <w:spacing w:after="100"/>
      <w:ind w:left="660"/>
    </w:pPr>
  </w:style>
  <w:style w:type="paragraph" w:styleId="146">
    <w:name w:val="toc 5"/>
    <w:basedOn w:val="1"/>
    <w:next w:val="1"/>
    <w:semiHidden/>
    <w:unhideWhenUsed/>
    <w:uiPriority w:val="39"/>
    <w:pPr>
      <w:spacing w:after="100"/>
      <w:ind w:left="880"/>
    </w:pPr>
  </w:style>
  <w:style w:type="paragraph" w:styleId="147">
    <w:name w:val="toc 6"/>
    <w:basedOn w:val="1"/>
    <w:next w:val="1"/>
    <w:semiHidden/>
    <w:unhideWhenUsed/>
    <w:uiPriority w:val="39"/>
    <w:pPr>
      <w:spacing w:after="100"/>
      <w:ind w:left="1100"/>
    </w:pPr>
  </w:style>
  <w:style w:type="paragraph" w:styleId="148">
    <w:name w:val="toc 7"/>
    <w:basedOn w:val="1"/>
    <w:next w:val="1"/>
    <w:semiHidden/>
    <w:unhideWhenUsed/>
    <w:uiPriority w:val="39"/>
    <w:pPr>
      <w:spacing w:after="100"/>
      <w:ind w:left="1320"/>
    </w:pPr>
  </w:style>
  <w:style w:type="paragraph" w:styleId="149">
    <w:name w:val="toc 8"/>
    <w:basedOn w:val="1"/>
    <w:next w:val="1"/>
    <w:semiHidden/>
    <w:unhideWhenUsed/>
    <w:uiPriority w:val="39"/>
    <w:pPr>
      <w:spacing w:after="100"/>
      <w:ind w:left="1540"/>
    </w:pPr>
  </w:style>
  <w:style w:type="paragraph" w:styleId="150">
    <w:name w:val="toc 9"/>
    <w:basedOn w:val="1"/>
    <w:next w:val="1"/>
    <w:semiHidden/>
    <w:unhideWhenUsed/>
    <w:uiPriority w:val="39"/>
    <w:pPr>
      <w:spacing w:after="100"/>
      <w:ind w:left="1760"/>
    </w:pPr>
  </w:style>
  <w:style w:type="table" w:styleId="151">
    <w:name w:val="Light Shading Accent 2"/>
    <w:basedOn w:val="12"/>
    <w:semiHidden/>
    <w:unhideWhenUsed/>
    <w:uiPriority w:val="60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8" w:space="0"/>
        <w:bottom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</w:style>
  <w:style w:type="table" w:styleId="152">
    <w:name w:val="Light Shading Accent 3"/>
    <w:basedOn w:val="12"/>
    <w:semiHidden/>
    <w:unhideWhenUsed/>
    <w:uiPriority w:val="60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8" w:space="0"/>
        <w:bottom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153">
    <w:name w:val="Light Shading Accent 4"/>
    <w:basedOn w:val="12"/>
    <w:semiHidden/>
    <w:unhideWhenUsed/>
    <w:uiPriority w:val="60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8" w:space="0"/>
        <w:bottom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</w:style>
  <w:style w:type="table" w:styleId="154">
    <w:name w:val="Light Shading Accent 5"/>
    <w:basedOn w:val="12"/>
    <w:semiHidden/>
    <w:unhideWhenUsed/>
    <w:uiPriority w:val="60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8" w:space="0"/>
        <w:bottom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155">
    <w:name w:val="Light Shading Accent 6"/>
    <w:basedOn w:val="12"/>
    <w:semiHidden/>
    <w:unhideWhenUsed/>
    <w:uiPriority w:val="60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8" w:space="0"/>
        <w:bottom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table" w:styleId="156">
    <w:name w:val="Light List Accent 2"/>
    <w:basedOn w:val="12"/>
    <w:semiHidden/>
    <w:unhideWhenUsed/>
    <w:uiPriority w:val="61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157">
    <w:name w:val="Light List Accent 3"/>
    <w:basedOn w:val="12"/>
    <w:semiHidden/>
    <w:unhideWhenUsed/>
    <w:uiPriority w:val="61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158">
    <w:name w:val="Light List Accent 4"/>
    <w:basedOn w:val="12"/>
    <w:semiHidden/>
    <w:unhideWhenUsed/>
    <w:uiPriority w:val="61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159">
    <w:name w:val="Light List Accent 5"/>
    <w:basedOn w:val="12"/>
    <w:semiHidden/>
    <w:unhideWhenUsed/>
    <w:uiPriority w:val="61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160">
    <w:name w:val="Light List Accent 6"/>
    <w:basedOn w:val="12"/>
    <w:semiHidden/>
    <w:unhideWhenUsed/>
    <w:uiPriority w:val="61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161">
    <w:name w:val="Light Grid Accent 2"/>
    <w:basedOn w:val="12"/>
    <w:semiHidden/>
    <w:unhideWhenUsed/>
    <w:uiPriority w:val="62"/>
    <w:pPr>
      <w:spacing w:after="0" w:line="240" w:lineRule="auto"/>
    </w:p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  <w:shd w:val="clear" w:color="auto" w:fill="F1F5CD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sz="8" w:space="0"/>
        </w:tcBorders>
      </w:tcPr>
    </w:tblStylePr>
  </w:style>
  <w:style w:type="table" w:styleId="162">
    <w:name w:val="Light Grid Accent 3"/>
    <w:basedOn w:val="12"/>
    <w:semiHidden/>
    <w:unhideWhenUsed/>
    <w:uiPriority w:val="62"/>
    <w:pPr>
      <w:spacing w:after="0" w:line="240" w:lineRule="auto"/>
    </w:p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sz="8" w:space="0"/>
        </w:tcBorders>
      </w:tcPr>
    </w:tblStylePr>
  </w:style>
  <w:style w:type="table" w:styleId="163">
    <w:name w:val="Light Grid Accent 4"/>
    <w:basedOn w:val="12"/>
    <w:semiHidden/>
    <w:unhideWhenUsed/>
    <w:uiPriority w:val="62"/>
    <w:pPr>
      <w:spacing w:after="0" w:line="240" w:lineRule="auto"/>
    </w:p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  <w:shd w:val="clear" w:color="auto" w:fill="D9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sz="8" w:space="0"/>
        </w:tcBorders>
      </w:tcPr>
    </w:tblStylePr>
  </w:style>
  <w:style w:type="table" w:styleId="164">
    <w:name w:val="Light Grid Accent 5"/>
    <w:basedOn w:val="12"/>
    <w:semiHidden/>
    <w:unhideWhenUsed/>
    <w:uiPriority w:val="62"/>
    <w:pPr>
      <w:spacing w:after="0" w:line="240" w:lineRule="auto"/>
    </w:p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sz="8" w:space="0"/>
        </w:tcBorders>
      </w:tcPr>
    </w:tblStylePr>
  </w:style>
  <w:style w:type="table" w:styleId="165">
    <w:name w:val="Light Grid Accent 6"/>
    <w:basedOn w:val="12"/>
    <w:semiHidden/>
    <w:unhideWhenUsed/>
    <w:uiPriority w:val="62"/>
    <w:pPr>
      <w:spacing w:after="0" w:line="240" w:lineRule="auto"/>
    </w:p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sz="8" w:space="0"/>
        </w:tcBorders>
      </w:tcPr>
    </w:tblStylePr>
  </w:style>
  <w:style w:type="table" w:styleId="166">
    <w:name w:val="Medium Shading 1 Accent 2"/>
    <w:basedOn w:val="12"/>
    <w:semiHidden/>
    <w:unhideWhenUsed/>
    <w:uiPriority w:val="63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7">
    <w:name w:val="Medium Shading 1 Accent 3"/>
    <w:basedOn w:val="12"/>
    <w:semiHidden/>
    <w:unhideWhenUsed/>
    <w:uiPriority w:val="63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8">
    <w:name w:val="Medium Shading 1 Accent 4"/>
    <w:basedOn w:val="12"/>
    <w:semiHidden/>
    <w:unhideWhenUsed/>
    <w:uiPriority w:val="63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8C6FB6" w:themeColor="accent4" w:themeTint="BF" w:sz="8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FB6" w:themeColor="accent4" w:themeTint="BF" w:sz="6" w:space="0"/>
          <w:left w:val="single" w:color="8C6FB6" w:themeColor="accent4" w:themeTint="BF" w:sz="8" w:space="0"/>
          <w:bottom w:val="single" w:color="8C6FB6" w:themeColor="accent4" w:themeTint="BF" w:sz="8" w:space="0"/>
          <w:right w:val="single" w:color="8C6F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9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9">
    <w:name w:val="Medium Shading 1 Accent 5"/>
    <w:basedOn w:val="12"/>
    <w:semiHidden/>
    <w:unhideWhenUsed/>
    <w:uiPriority w:val="63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0">
    <w:name w:val="Medium Shading 1 Accent 6"/>
    <w:basedOn w:val="12"/>
    <w:semiHidden/>
    <w:unhideWhenUsed/>
    <w:uiPriority w:val="63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1">
    <w:name w:val="Medium Shading 2 Accent 2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2">
    <w:name w:val="Medium Shading 2 Accent 3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3">
    <w:name w:val="Medium Shading 2 Accent 4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4">
    <w:name w:val="Medium Shading 2 Accent 5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5">
    <w:name w:val="Medium Shading 2 Accent 6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76">
    <w:name w:val="Medium List 1 Accent 2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bottom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D" w:themeFill="accent2" w:themeFillTint="3F"/>
      </w:tcPr>
    </w:tblStylePr>
    <w:tblStylePr w:type="band1Horz">
      <w:tblPr/>
      <w:tcPr>
        <w:shd w:val="clear" w:color="auto" w:fill="F1F5CD" w:themeFill="accent2" w:themeFillTint="3F"/>
      </w:tcPr>
    </w:tblStylePr>
  </w:style>
  <w:style w:type="table" w:styleId="177">
    <w:name w:val="Medium List 1 Accent 3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bottom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178">
    <w:name w:val="Medium List 1 Accent 4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bottom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9CFE7" w:themeFill="accent4" w:themeFillTint="3F"/>
      </w:tcPr>
    </w:tblStylePr>
    <w:tblStylePr w:type="band1Horz">
      <w:tblPr/>
      <w:tcPr>
        <w:shd w:val="clear" w:color="auto" w:fill="D9CFE7" w:themeFill="accent4" w:themeFillTint="3F"/>
      </w:tcPr>
    </w:tblStylePr>
  </w:style>
  <w:style w:type="table" w:styleId="179">
    <w:name w:val="Medium List 1 Accent 5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bottom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180">
    <w:name w:val="Medium List 1 Accent 6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bottom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181">
    <w:name w:val="Medium List 2 Accent 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F0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2">
    <w:name w:val="Medium List 2 Accent 2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3">
    <w:name w:val="Medium List 2 Accent 3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4">
    <w:name w:val="Medium List 2 Accent 4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9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5">
    <w:name w:val="Medium List 2 Accent 5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6">
    <w:name w:val="Medium List 2 Accent 6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7">
    <w:name w:val="Medium Grid 1 Accent 1"/>
    <w:basedOn w:val="12"/>
    <w:semiHidden/>
    <w:unhideWhenUsed/>
    <w:uiPriority w:val="67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  <w:insideV w:val="single" w:color="59D1E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F0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9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188">
    <w:name w:val="Medium Grid 1 Accent 2"/>
    <w:basedOn w:val="12"/>
    <w:semiHidden/>
    <w:unhideWhenUsed/>
    <w:uiPriority w:val="67"/>
    <w:pPr>
      <w:spacing w:after="0" w:line="240" w:lineRule="auto"/>
    </w:pPr>
    <w:tblPr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189">
    <w:name w:val="Medium Grid 1 Accent 3"/>
    <w:basedOn w:val="12"/>
    <w:semiHidden/>
    <w:unhideWhenUsed/>
    <w:uiPriority w:val="67"/>
    <w:pPr>
      <w:spacing w:after="0" w:line="240" w:lineRule="auto"/>
    </w:pPr>
    <w:tblPr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190">
    <w:name w:val="Medium Grid 1 Accent 4"/>
    <w:basedOn w:val="12"/>
    <w:semiHidden/>
    <w:unhideWhenUsed/>
    <w:uiPriority w:val="67"/>
    <w:pPr>
      <w:spacing w:after="0" w:line="240" w:lineRule="auto"/>
    </w:pPr>
    <w:tblPr>
      <w:tblBorders>
        <w:top w:val="single" w:color="8C6FB6" w:themeColor="accent4" w:themeTint="BF" w:sz="8" w:space="0"/>
        <w:left w:val="single" w:color="8C6FB6" w:themeColor="accent4" w:themeTint="BF" w:sz="8" w:space="0"/>
        <w:bottom w:val="single" w:color="8C6FB6" w:themeColor="accent4" w:themeTint="BF" w:sz="8" w:space="0"/>
        <w:right w:val="single" w:color="8C6FB6" w:themeColor="accent4" w:themeTint="BF" w:sz="8" w:space="0"/>
        <w:insideH w:val="single" w:color="8C6FB6" w:themeColor="accent4" w:themeTint="BF" w:sz="8" w:space="0"/>
        <w:insideV w:val="single" w:color="8C6FB6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F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191">
    <w:name w:val="Medium Grid 1 Accent 5"/>
    <w:basedOn w:val="12"/>
    <w:semiHidden/>
    <w:unhideWhenUsed/>
    <w:uiPriority w:val="67"/>
    <w:pPr>
      <w:spacing w:after="0" w:line="240" w:lineRule="auto"/>
    </w:pPr>
    <w:tblPr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192">
    <w:name w:val="Medium Grid 1 Accent 6"/>
    <w:basedOn w:val="12"/>
    <w:semiHidden/>
    <w:unhideWhenUsed/>
    <w:uiPriority w:val="67"/>
    <w:pPr>
      <w:spacing w:after="0" w:line="240" w:lineRule="auto"/>
    </w:pPr>
    <w:tblPr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193">
    <w:name w:val="Medium Grid 2 Accent 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F0F5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4">
    <w:name w:val="Medium Grid 2 Accent 2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D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FBEB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5">
    <w:name w:val="Medium Grid 2 Accent 3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6">
    <w:name w:val="Medium Grid 2 Accent 4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CFE7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7">
    <w:name w:val="Medium Grid 2 Accent 5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2ED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8">
    <w:name w:val="Medium Grid 2 Accent 6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3F0ED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99">
    <w:name w:val="Medium Grid 3 Accent 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F0F5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90E0EB" w:themeFill="accent1" w:themeFillTint="7F"/>
      </w:tcPr>
    </w:tblStylePr>
  </w:style>
  <w:style w:type="table" w:styleId="200">
    <w:name w:val="Medium Grid 3 Accent 2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5CD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E3EC9A" w:themeFill="accent2" w:themeFillTint="7F"/>
      </w:tcPr>
    </w:tblStylePr>
  </w:style>
  <w:style w:type="table" w:styleId="201">
    <w:name w:val="Medium Grid 3 Accent 3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8B1B0" w:themeFill="accent3" w:themeFillTint="7F"/>
      </w:tcPr>
    </w:tblStylePr>
  </w:style>
  <w:style w:type="table" w:styleId="202">
    <w:name w:val="Medium Grid 3 Accent 4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CFE7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29FCE" w:themeFill="accent4" w:themeFillTint="7F"/>
      </w:tcPr>
    </w:tblStylePr>
  </w:style>
  <w:style w:type="table" w:styleId="203">
    <w:name w:val="Medium Grid 3 Accent 5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FC1A8" w:themeFill="accent5" w:themeFillTint="7F"/>
      </w:tcPr>
    </w:tblStylePr>
  </w:style>
  <w:style w:type="table" w:styleId="204">
    <w:name w:val="Medium Grid 3 Accent 6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3B7A3" w:themeFill="accent6" w:themeFillTint="7F"/>
      </w:tcPr>
    </w:tblStylePr>
  </w:style>
  <w:style w:type="table" w:styleId="205">
    <w:name w:val="Dark List Accent 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206">
    <w:name w:val="Dark List Accent 2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21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AB1F" w:themeFill="accent2" w:themeFillShade="BF"/>
      </w:tcPr>
    </w:tblStylePr>
  </w:style>
  <w:style w:type="table" w:styleId="207">
    <w:name w:val="Dark List Accent 3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B0F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9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1714" w:themeFill="accent3" w:themeFillShade="BF"/>
      </w:tcPr>
    </w:tblStylePr>
  </w:style>
  <w:style w:type="table" w:styleId="208">
    <w:name w:val="Dark List Accent 4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4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E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E" w:themeFill="accent4" w:themeFillShade="BF"/>
      </w:tcPr>
    </w:tblStylePr>
  </w:style>
  <w:style w:type="table" w:styleId="209">
    <w:name w:val="Dark List Accent 5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1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210">
    <w:name w:val="Dark List Accent 6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table" w:styleId="211">
    <w:name w:val="Colorful Shading Accent 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16737F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16737F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3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2">
    <w:name w:val="Colorful Shading Accent 2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D8919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D8919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8919" w:themeFill="accent2" w:themeFillShade="99"/>
      </w:tcPr>
    </w:tblStylePr>
    <w:tblStylePr w:type="band1Vert">
      <w:tblPr/>
      <w:tcPr>
        <w:shd w:val="clear" w:color="auto" w:fill="E8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3">
    <w:name w:val="Colorful Shading Accent 3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A131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A131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310" w:themeFill="accent3" w:themeFillShade="99"/>
      </w:tcPr>
    </w:tblStylePr>
    <w:tblStylePr w:type="band1Vert">
      <w:tblPr/>
      <w:tcPr>
        <w:shd w:val="clear" w:color="auto" w:fill="F9C0C0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14">
    <w:name w:val="Colorful Shading Accent 4"/>
    <w:basedOn w:val="12"/>
    <w:semiHidden/>
    <w:unhideWhenUsed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5">
    <w:name w:val="Colorful Shading Accent 5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C93B00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C93B00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B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6">
    <w:name w:val="Colorful Shading Accent 6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E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217">
    <w:name w:val="Colorful List Accent 1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218">
    <w:name w:val="Colorful List Accent 2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EB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D" w:themeFill="accent2" w:themeFillTint="3F"/>
      </w:tcPr>
    </w:tblStylePr>
    <w:tblStylePr w:type="band1Horz">
      <w:tblPr/>
      <w:tcPr>
        <w:shd w:val="clear" w:color="auto" w:fill="F3F7D6" w:themeFill="accent2" w:themeFillTint="33"/>
      </w:tcPr>
    </w:tblStylePr>
  </w:style>
  <w:style w:type="table" w:styleId="219">
    <w:name w:val="Colorful List Accent 3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533B75" w:themeFill="accent4" w:themeFillShade="CC"/>
      </w:tcPr>
    </w:tblStylePr>
    <w:tblStylePr w:type="lastRow">
      <w:rPr>
        <w:b/>
        <w:bCs/>
        <w:color w:val="533B76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220">
    <w:name w:val="Colorful List Accent 4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EB2623" w:themeFill="accent3" w:themeFillShade="CC"/>
      </w:tcPr>
    </w:tblStylePr>
    <w:tblStylePr w:type="lastRow">
      <w:rPr>
        <w:b/>
        <w:bCs/>
        <w:color w:val="EB2724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221">
    <w:name w:val="Colorful List Accent 5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2ED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45742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222">
    <w:name w:val="Colorful List Accent 6"/>
    <w:basedOn w:val="12"/>
    <w:semiHidden/>
    <w:unhideWhenUsed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0ED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F540D" w:themeFill="accent5" w:themeFillShade="CC"/>
      </w:tcPr>
    </w:tblStylePr>
    <w:tblStylePr w:type="lastRow">
      <w:rPr>
        <w:b/>
        <w:bCs/>
        <w:color w:val="FF540E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6E2DA" w:themeFill="accent6" w:themeFillTint="33"/>
      </w:tcPr>
    </w:tblStylePr>
  </w:style>
  <w:style w:type="table" w:styleId="223">
    <w:name w:val="Colorful Grid Accent 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224">
    <w:name w:val="Colorful Grid Accent 2"/>
    <w:basedOn w:val="12"/>
    <w:semiHidden/>
    <w:unhideWhenUsed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D6" w:themeFill="accent2" w:themeFillTint="33"/>
    </w:tcPr>
    <w:tblStylePr w:type="firstRow">
      <w:rPr>
        <w:b/>
        <w:bCs/>
      </w:rPr>
      <w:tblPr/>
      <w:tcPr>
        <w:shd w:val="clear" w:color="auto" w:fill="E8F0AE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8F0AE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C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225">
    <w:name w:val="Colorful Grid Accent 3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C0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9C0C0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9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226">
    <w:name w:val="Colorful Grid Accent 4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D376E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227">
    <w:name w:val="Colorful Grid Accent 5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228">
    <w:name w:val="Colorful Grid Accent 6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2DA" w:themeFill="accent6" w:themeFillTint="33"/>
    </w:tcPr>
    <w:tblStylePr w:type="firstRow">
      <w:rPr>
        <w:b/>
        <w:bCs/>
      </w:rPr>
      <w:tblPr/>
      <w:tcPr>
        <w:shd w:val="clear" w:color="auto" w:fill="CEC5B5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EC5B5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character" w:customStyle="1" w:styleId="229">
    <w:name w:val="Title Char"/>
    <w:basedOn w:val="11"/>
    <w:link w:val="140"/>
    <w:qFormat/>
    <w:uiPriority w:val="0"/>
    <w:rPr>
      <w:rFonts w:asciiTheme="majorHAnsi" w:hAnsiTheme="majorHAnsi" w:eastAsiaTheme="majorEastAsia" w:cstheme="majorBidi"/>
      <w:b/>
      <w:color w:val="151C3A" w:themeColor="text2"/>
      <w:sz w:val="68"/>
      <w:szCs w:val="56"/>
      <w14:textFill>
        <w14:solidFill>
          <w14:schemeClr w14:val="tx2"/>
        </w14:solidFill>
      </w14:textFill>
    </w:rPr>
  </w:style>
  <w:style w:type="character" w:customStyle="1" w:styleId="230">
    <w:name w:val="Heading 1 Char"/>
    <w:basedOn w:val="11"/>
    <w:link w:val="2"/>
    <w:uiPriority w:val="3"/>
    <w:rPr>
      <w:rFonts w:asciiTheme="majorHAnsi" w:hAnsiTheme="majorHAnsi" w:eastAsiaTheme="majorEastAsia" w:cstheme="majorBidi"/>
      <w:color w:val="151C3A" w:themeColor="text2"/>
      <w:sz w:val="34"/>
      <w:szCs w:val="32"/>
      <w14:textFill>
        <w14:solidFill>
          <w14:schemeClr w14:val="tx2"/>
        </w14:solidFill>
      </w14:textFill>
    </w:rPr>
  </w:style>
  <w:style w:type="character" w:customStyle="1" w:styleId="231">
    <w:name w:val="Heading 2 Char"/>
    <w:basedOn w:val="11"/>
    <w:link w:val="3"/>
    <w:uiPriority w:val="3"/>
    <w:rPr>
      <w:rFonts w:asciiTheme="majorHAnsi" w:hAnsiTheme="majorHAnsi" w:eastAsiaTheme="majorEastAsia" w:cstheme="majorBidi"/>
      <w:color w:val="13606B" w:themeColor="accent1" w:themeShade="80"/>
      <w:szCs w:val="26"/>
    </w:rPr>
  </w:style>
  <w:style w:type="paragraph" w:customStyle="1" w:styleId="232">
    <w:name w:val="Contact Info"/>
    <w:basedOn w:val="1"/>
    <w:qFormat/>
    <w:uiPriority w:val="1"/>
    <w:pPr>
      <w:spacing w:before="160" w:after="680" w:line="240" w:lineRule="auto"/>
    </w:pPr>
    <w:rPr>
      <w:rFonts w:asciiTheme="majorHAnsi" w:hAnsiTheme="majorHAnsi"/>
      <w:color w:val="13606B" w:themeColor="accent1" w:themeShade="80"/>
    </w:rPr>
  </w:style>
  <w:style w:type="character" w:customStyle="1" w:styleId="233">
    <w:name w:val="Heading 3 Char"/>
    <w:basedOn w:val="11"/>
    <w:link w:val="4"/>
    <w:qFormat/>
    <w:uiPriority w:val="3"/>
    <w:rPr>
      <w:rFonts w:asciiTheme="majorHAnsi" w:hAnsiTheme="majorHAnsi" w:eastAsiaTheme="majorEastAsia" w:cstheme="majorBidi"/>
      <w:color w:val="151C3A" w:themeColor="text2"/>
      <w:sz w:val="24"/>
      <w:szCs w:val="24"/>
      <w14:textFill>
        <w14:solidFill>
          <w14:schemeClr w14:val="tx2"/>
        </w14:solidFill>
      </w14:textFill>
    </w:rPr>
  </w:style>
  <w:style w:type="character" w:customStyle="1" w:styleId="234">
    <w:name w:val="Heading 4 Char"/>
    <w:basedOn w:val="11"/>
    <w:link w:val="5"/>
    <w:semiHidden/>
    <w:uiPriority w:val="3"/>
    <w:rPr>
      <w:rFonts w:asciiTheme="majorHAnsi" w:hAnsiTheme="majorHAnsi" w:eastAsiaTheme="majorEastAsia" w:cstheme="majorBidi"/>
      <w:i/>
      <w:iCs/>
      <w:color w:val="151C3A" w:themeColor="text2"/>
      <w14:textFill>
        <w14:solidFill>
          <w14:schemeClr w14:val="tx2"/>
        </w14:solidFill>
      </w14:textFill>
    </w:rPr>
  </w:style>
  <w:style w:type="character" w:customStyle="1" w:styleId="235">
    <w:name w:val="Header Char"/>
    <w:basedOn w:val="11"/>
    <w:link w:val="40"/>
    <w:uiPriority w:val="99"/>
  </w:style>
  <w:style w:type="character" w:customStyle="1" w:styleId="236">
    <w:name w:val="Footer Char"/>
    <w:basedOn w:val="11"/>
    <w:link w:val="37"/>
    <w:uiPriority w:val="99"/>
    <w:rPr>
      <w:color w:val="13606B" w:themeColor="accent1" w:themeShade="80"/>
    </w:rPr>
  </w:style>
  <w:style w:type="character" w:customStyle="1" w:styleId="237">
    <w:name w:val="Balloon Text Char"/>
    <w:basedOn w:val="11"/>
    <w:link w:val="13"/>
    <w:semiHidden/>
    <w:qFormat/>
    <w:uiPriority w:val="99"/>
    <w:rPr>
      <w:rFonts w:ascii="Segoe UI" w:hAnsi="Segoe UI" w:cs="Segoe UI"/>
      <w:szCs w:val="18"/>
    </w:rPr>
  </w:style>
  <w:style w:type="character" w:customStyle="1" w:styleId="238">
    <w:name w:val="Heading 5 Char"/>
    <w:basedOn w:val="11"/>
    <w:link w:val="6"/>
    <w:semiHidden/>
    <w:qFormat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39">
    <w:name w:val="Heading 6 Char"/>
    <w:basedOn w:val="11"/>
    <w:link w:val="7"/>
    <w:semiHidden/>
    <w:uiPriority w:val="3"/>
    <w:rPr>
      <w:rFonts w:asciiTheme="majorHAnsi" w:hAnsiTheme="majorHAnsi" w:eastAsiaTheme="majorEastAsia" w:cstheme="majorBidi"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40">
    <w:name w:val="Heading 7 Char"/>
    <w:basedOn w:val="11"/>
    <w:link w:val="8"/>
    <w:semiHidden/>
    <w:qFormat/>
    <w:uiPriority w:val="3"/>
    <w:rPr>
      <w:rFonts w:asciiTheme="majorHAnsi" w:hAnsiTheme="majorHAnsi" w:eastAsiaTheme="majorEastAsia" w:cstheme="majorBidi"/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241">
    <w:name w:val="Heading 8 Char"/>
    <w:basedOn w:val="11"/>
    <w:link w:val="9"/>
    <w:semiHidden/>
    <w:uiPriority w:val="3"/>
    <w:rPr>
      <w:rFonts w:asciiTheme="majorHAnsi" w:hAnsiTheme="majorHAnsi" w:eastAsiaTheme="majorEastAsia" w:cstheme="majorBidi"/>
      <w:color w:val="151C3A" w:themeColor="text2"/>
      <w:szCs w:val="21"/>
      <w14:textFill>
        <w14:solidFill>
          <w14:schemeClr w14:val="tx2"/>
        </w14:solidFill>
      </w14:textFill>
    </w:rPr>
  </w:style>
  <w:style w:type="character" w:customStyle="1" w:styleId="242">
    <w:name w:val="Heading 9 Char"/>
    <w:basedOn w:val="11"/>
    <w:link w:val="10"/>
    <w:semiHidden/>
    <w:qFormat/>
    <w:uiPriority w:val="3"/>
    <w:rPr>
      <w:rFonts w:asciiTheme="majorHAnsi" w:hAnsiTheme="majorHAnsi" w:eastAsiaTheme="majorEastAsia" w:cstheme="majorBidi"/>
      <w:i/>
      <w:iCs/>
      <w:color w:val="151C3A" w:themeColor="text2"/>
      <w:szCs w:val="21"/>
      <w14:textFill>
        <w14:solidFill>
          <w14:schemeClr w14:val="tx2"/>
        </w14:solidFill>
      </w14:textFill>
    </w:rPr>
  </w:style>
  <w:style w:type="paragraph" w:customStyle="1" w:styleId="243">
    <w:name w:val="Bibliography"/>
    <w:basedOn w:val="1"/>
    <w:next w:val="1"/>
    <w:semiHidden/>
    <w:unhideWhenUsed/>
    <w:uiPriority w:val="37"/>
  </w:style>
  <w:style w:type="character" w:customStyle="1" w:styleId="244">
    <w:name w:val="Body Text Char"/>
    <w:basedOn w:val="11"/>
    <w:link w:val="15"/>
    <w:semiHidden/>
    <w:qFormat/>
    <w:uiPriority w:val="99"/>
  </w:style>
  <w:style w:type="character" w:customStyle="1" w:styleId="245">
    <w:name w:val="Body Text 2 Char"/>
    <w:basedOn w:val="11"/>
    <w:link w:val="16"/>
    <w:semiHidden/>
    <w:qFormat/>
    <w:uiPriority w:val="99"/>
  </w:style>
  <w:style w:type="character" w:customStyle="1" w:styleId="246">
    <w:name w:val="Body Text 3 Char"/>
    <w:basedOn w:val="11"/>
    <w:link w:val="17"/>
    <w:semiHidden/>
    <w:qFormat/>
    <w:uiPriority w:val="99"/>
    <w:rPr>
      <w:szCs w:val="16"/>
    </w:rPr>
  </w:style>
  <w:style w:type="character" w:customStyle="1" w:styleId="247">
    <w:name w:val="Body Text First Indent Char"/>
    <w:basedOn w:val="244"/>
    <w:link w:val="18"/>
    <w:semiHidden/>
    <w:qFormat/>
    <w:uiPriority w:val="99"/>
  </w:style>
  <w:style w:type="character" w:customStyle="1" w:styleId="248">
    <w:name w:val="Body Text Indent Char"/>
    <w:basedOn w:val="11"/>
    <w:link w:val="19"/>
    <w:semiHidden/>
    <w:qFormat/>
    <w:uiPriority w:val="99"/>
  </w:style>
  <w:style w:type="character" w:customStyle="1" w:styleId="249">
    <w:name w:val="Body Text First Indent 2 Char"/>
    <w:basedOn w:val="248"/>
    <w:link w:val="20"/>
    <w:semiHidden/>
    <w:qFormat/>
    <w:uiPriority w:val="99"/>
  </w:style>
  <w:style w:type="character" w:customStyle="1" w:styleId="250">
    <w:name w:val="Body Text Indent 2 Char"/>
    <w:basedOn w:val="11"/>
    <w:link w:val="21"/>
    <w:semiHidden/>
    <w:qFormat/>
    <w:uiPriority w:val="99"/>
  </w:style>
  <w:style w:type="character" w:customStyle="1" w:styleId="251">
    <w:name w:val="Body Text Indent 3 Char"/>
    <w:basedOn w:val="11"/>
    <w:link w:val="22"/>
    <w:semiHidden/>
    <w:qFormat/>
    <w:uiPriority w:val="99"/>
    <w:rPr>
      <w:szCs w:val="16"/>
    </w:rPr>
  </w:style>
  <w:style w:type="character" w:customStyle="1" w:styleId="252">
    <w:name w:val="Book Title"/>
    <w:basedOn w:val="11"/>
    <w:semiHidden/>
    <w:unhideWhenUsed/>
    <w:qFormat/>
    <w:uiPriority w:val="33"/>
    <w:rPr>
      <w:b/>
      <w:bCs/>
      <w:i/>
      <w:iCs/>
      <w:spacing w:val="5"/>
    </w:rPr>
  </w:style>
  <w:style w:type="character" w:customStyle="1" w:styleId="253">
    <w:name w:val="Closing Char"/>
    <w:basedOn w:val="11"/>
    <w:link w:val="24"/>
    <w:semiHidden/>
    <w:qFormat/>
    <w:uiPriority w:val="99"/>
  </w:style>
  <w:style w:type="table" w:customStyle="1" w:styleId="254">
    <w:name w:val="Colorful Grid1"/>
    <w:basedOn w:val="12"/>
    <w:semiHidden/>
    <w:unhideWhenUsed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255">
    <w:name w:val="Colorful List1"/>
    <w:basedOn w:val="12"/>
    <w:semiHidden/>
    <w:unhideWhenUsed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7B722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56">
    <w:name w:val="Colorful Shading1"/>
    <w:basedOn w:val="12"/>
    <w:semiHidden/>
    <w:unhideWhenUsed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character" w:customStyle="1" w:styleId="257">
    <w:name w:val="Comment Text Char"/>
    <w:basedOn w:val="11"/>
    <w:link w:val="26"/>
    <w:semiHidden/>
    <w:uiPriority w:val="99"/>
    <w:rPr>
      <w:szCs w:val="20"/>
    </w:rPr>
  </w:style>
  <w:style w:type="character" w:customStyle="1" w:styleId="258">
    <w:name w:val="Comment Subject Char"/>
    <w:basedOn w:val="257"/>
    <w:link w:val="27"/>
    <w:semiHidden/>
    <w:uiPriority w:val="99"/>
    <w:rPr>
      <w:b/>
      <w:bCs/>
      <w:szCs w:val="20"/>
    </w:rPr>
  </w:style>
  <w:style w:type="table" w:customStyle="1" w:styleId="259">
    <w:name w:val="Dark List1"/>
    <w:basedOn w:val="12"/>
    <w:semiHidden/>
    <w:unhideWhenUsed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character" w:customStyle="1" w:styleId="260">
    <w:name w:val="Date Char"/>
    <w:basedOn w:val="11"/>
    <w:link w:val="28"/>
    <w:semiHidden/>
    <w:uiPriority w:val="99"/>
  </w:style>
  <w:style w:type="character" w:customStyle="1" w:styleId="261">
    <w:name w:val="Document Map Char"/>
    <w:basedOn w:val="11"/>
    <w:link w:val="29"/>
    <w:semiHidden/>
    <w:uiPriority w:val="99"/>
    <w:rPr>
      <w:rFonts w:ascii="Segoe UI" w:hAnsi="Segoe UI" w:cs="Segoe UI"/>
      <w:szCs w:val="16"/>
    </w:rPr>
  </w:style>
  <w:style w:type="character" w:customStyle="1" w:styleId="262">
    <w:name w:val="E-mail Signature Char"/>
    <w:basedOn w:val="11"/>
    <w:link w:val="30"/>
    <w:semiHidden/>
    <w:uiPriority w:val="99"/>
  </w:style>
  <w:style w:type="character" w:customStyle="1" w:styleId="263">
    <w:name w:val="Endnote Text Char"/>
    <w:basedOn w:val="11"/>
    <w:link w:val="33"/>
    <w:semiHidden/>
    <w:uiPriority w:val="99"/>
    <w:rPr>
      <w:szCs w:val="20"/>
    </w:rPr>
  </w:style>
  <w:style w:type="character" w:customStyle="1" w:styleId="264">
    <w:name w:val="Footnote Text Char"/>
    <w:basedOn w:val="11"/>
    <w:link w:val="39"/>
    <w:semiHidden/>
    <w:uiPriority w:val="99"/>
    <w:rPr>
      <w:szCs w:val="20"/>
    </w:rPr>
  </w:style>
  <w:style w:type="table" w:customStyle="1" w:styleId="265">
    <w:name w:val="Grid Table 1 Light"/>
    <w:basedOn w:val="12"/>
    <w:uiPriority w:val="46"/>
    <w:pPr>
      <w:spacing w:after="0" w:line="240" w:lineRule="auto"/>
    </w:pPr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6">
    <w:name w:val="Grid Table 1 Light Accent 1"/>
    <w:basedOn w:val="12"/>
    <w:uiPriority w:val="46"/>
    <w:pPr>
      <w:spacing w:after="0" w:line="240" w:lineRule="auto"/>
    </w:pPr>
    <w:tblPr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7">
    <w:name w:val="Grid Table 1 Light Accent 2"/>
    <w:basedOn w:val="12"/>
    <w:uiPriority w:val="46"/>
    <w:pPr>
      <w:spacing w:after="0" w:line="240" w:lineRule="auto"/>
    </w:pPr>
    <w:tblPr>
      <w:tblBorders>
        <w:top w:val="single" w:color="E8F0AE" w:themeColor="accent2" w:themeTint="66" w:sz="4" w:space="0"/>
        <w:left w:val="single" w:color="E8F0AE" w:themeColor="accent2" w:themeTint="66" w:sz="4" w:space="0"/>
        <w:bottom w:val="single" w:color="E8F0AE" w:themeColor="accent2" w:themeTint="66" w:sz="4" w:space="0"/>
        <w:right w:val="single" w:color="E8F0AE" w:themeColor="accent2" w:themeTint="66" w:sz="4" w:space="0"/>
        <w:insideH w:val="single" w:color="E8F0AE" w:themeColor="accent2" w:themeTint="66" w:sz="4" w:space="0"/>
        <w:insideV w:val="single" w:color="E8F0AE" w:themeColor="accent2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8">
    <w:name w:val="Grid Table 1 Light Accent 3"/>
    <w:basedOn w:val="12"/>
    <w:uiPriority w:val="46"/>
    <w:pPr>
      <w:spacing w:after="0" w:line="240" w:lineRule="auto"/>
    </w:pPr>
    <w:tblPr>
      <w:tblBorders>
        <w:top w:val="single" w:color="F9C0C0" w:themeColor="accent3" w:themeTint="66" w:sz="4" w:space="0"/>
        <w:left w:val="single" w:color="F9C0C0" w:themeColor="accent3" w:themeTint="66" w:sz="4" w:space="0"/>
        <w:bottom w:val="single" w:color="F9C0C0" w:themeColor="accent3" w:themeTint="66" w:sz="4" w:space="0"/>
        <w:right w:val="single" w:color="F9C0C0" w:themeColor="accent3" w:themeTint="66" w:sz="4" w:space="0"/>
        <w:insideH w:val="single" w:color="F9C0C0" w:themeColor="accent3" w:themeTint="66" w:sz="4" w:space="0"/>
        <w:insideV w:val="single" w:color="F9C0C0" w:themeColor="accent3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69">
    <w:name w:val="Grid Table 1 Light Accent 4"/>
    <w:basedOn w:val="12"/>
    <w:uiPriority w:val="46"/>
    <w:pPr>
      <w:spacing w:after="0" w:line="240" w:lineRule="auto"/>
    </w:pPr>
    <w:tblPr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0">
    <w:name w:val="Grid Table 1 Light Accent 5"/>
    <w:basedOn w:val="12"/>
    <w:uiPriority w:val="46"/>
    <w:pPr>
      <w:spacing w:after="0" w:line="240" w:lineRule="auto"/>
    </w:pPr>
    <w:tblPr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1">
    <w:name w:val="Grid Table 1 Light Accent 6"/>
    <w:basedOn w:val="12"/>
    <w:uiPriority w:val="46"/>
    <w:pPr>
      <w:spacing w:after="0" w:line="240" w:lineRule="auto"/>
    </w:pPr>
    <w:tblPr>
      <w:tblBorders>
        <w:top w:val="single" w:color="CEC5B5" w:themeColor="accent6" w:themeTint="66" w:sz="4" w:space="0"/>
        <w:left w:val="single" w:color="CEC5B5" w:themeColor="accent6" w:themeTint="66" w:sz="4" w:space="0"/>
        <w:bottom w:val="single" w:color="CEC5B5" w:themeColor="accent6" w:themeTint="66" w:sz="4" w:space="0"/>
        <w:right w:val="single" w:color="CEC5B5" w:themeColor="accent6" w:themeTint="66" w:sz="4" w:space="0"/>
        <w:insideH w:val="single" w:color="CEC5B5" w:themeColor="accent6" w:themeTint="66" w:sz="4" w:space="0"/>
        <w:insideV w:val="single" w:color="CEC5B5" w:themeColor="accent6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2">
    <w:name w:val="Grid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73">
    <w:name w:val="Grid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2" w:space="0"/>
        <w:bottom w:val="single" w:color="7ADAE7" w:themeColor="accent1" w:themeTint="99" w:sz="2" w:space="0"/>
        <w:insideH w:val="single" w:color="7ADAE7" w:themeColor="accent1" w:themeTint="99" w:sz="2" w:space="0"/>
        <w:insideV w:val="single" w:color="7ADAE7" w:themeColor="accen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7ADAE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7ADAE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74">
    <w:name w:val="Grid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75">
    <w:name w:val="Grid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76">
    <w:name w:val="Grid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2" w:space="0"/>
        <w:bottom w:val="single" w:color="A38BC4" w:themeColor="accent4" w:themeTint="99" w:sz="2" w:space="0"/>
        <w:insideH w:val="single" w:color="A38BC4" w:themeColor="accent4" w:themeTint="99" w:sz="2" w:space="0"/>
        <w:insideV w:val="single" w:color="A38BC4" w:themeColor="accent4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A3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A3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77">
    <w:name w:val="Grid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2" w:space="0"/>
        <w:bottom w:val="single" w:color="FFB596" w:themeColor="accent5" w:themeTint="99" w:sz="2" w:space="0"/>
        <w:insideH w:val="single" w:color="FFB596" w:themeColor="accent5" w:themeTint="99" w:sz="2" w:space="0"/>
        <w:insideV w:val="single" w:color="FFB596" w:themeColor="accent5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FFB5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FFB5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78">
    <w:name w:val="Grid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2" w:space="0"/>
        <w:bottom w:val="single" w:color="B6A891" w:themeColor="accent6" w:themeTint="99" w:sz="2" w:space="0"/>
        <w:insideH w:val="single" w:color="B6A891" w:themeColor="accent6" w:themeTint="99" w:sz="2" w:space="0"/>
        <w:insideV w:val="single" w:color="B6A891" w:themeColor="accent6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bottom w:val="single" w:color="B6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B6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79">
    <w:name w:val="Grid Table 3"/>
    <w:basedOn w:val="12"/>
    <w:uiPriority w:val="48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280">
    <w:name w:val="Grid Table 3 Accent 1"/>
    <w:basedOn w:val="12"/>
    <w:uiPriority w:val="48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281">
    <w:name w:val="Grid Table 3 Accent 2"/>
    <w:basedOn w:val="12"/>
    <w:uiPriority w:val="48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282">
    <w:name w:val="Grid Table 3 Accent 3"/>
    <w:basedOn w:val="12"/>
    <w:uiPriority w:val="48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283">
    <w:name w:val="Grid Table 3 Accent 4"/>
    <w:basedOn w:val="12"/>
    <w:uiPriority w:val="48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284">
    <w:name w:val="Grid Table 3 Accent 5"/>
    <w:basedOn w:val="12"/>
    <w:uiPriority w:val="48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285">
    <w:name w:val="Grid Table 3 Accent 6"/>
    <w:basedOn w:val="12"/>
    <w:uiPriority w:val="48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table" w:customStyle="1" w:styleId="286">
    <w:name w:val="Grid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287">
    <w:name w:val="Grid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288">
    <w:name w:val="Grid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289">
    <w:name w:val="Grid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290">
    <w:name w:val="Grid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291">
    <w:name w:val="Grid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292">
    <w:name w:val="Grid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293">
    <w:name w:val="Grid Table 5 Dark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999999" w:themeFill="text1" w:themeFillTint="66"/>
      </w:tcPr>
    </w:tblStylePr>
  </w:style>
  <w:style w:type="table" w:customStyle="1" w:styleId="294">
    <w:name w:val="Grid Table 5 Dark Accent 1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cPr>
        <w:shd w:val="clear" w:color="auto" w:fill="A6E6EF" w:themeFill="accent1" w:themeFillTint="66"/>
      </w:tcPr>
    </w:tblStylePr>
    <w:tblStylePr w:type="band1Horz">
      <w:tcPr>
        <w:shd w:val="clear" w:color="auto" w:fill="A6E6EF" w:themeFill="accent1" w:themeFillTint="66"/>
      </w:tcPr>
    </w:tblStylePr>
  </w:style>
  <w:style w:type="table" w:customStyle="1" w:styleId="295">
    <w:name w:val="Grid Table 5 Dark Accent 2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D6" w:themeFill="accent2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cPr>
        <w:shd w:val="clear" w:color="auto" w:fill="E8F0AE" w:themeFill="accent2" w:themeFillTint="66"/>
      </w:tcPr>
    </w:tblStylePr>
    <w:tblStylePr w:type="band1Horz">
      <w:tcPr>
        <w:shd w:val="clear" w:color="auto" w:fill="E8F0AE" w:themeFill="accent2" w:themeFillTint="66"/>
      </w:tcPr>
    </w:tblStylePr>
  </w:style>
  <w:style w:type="table" w:customStyle="1" w:styleId="296">
    <w:name w:val="Grid Table 5 Dark Accent 3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cPr>
        <w:shd w:val="clear" w:color="auto" w:fill="F9C0C0" w:themeFill="accent3" w:themeFillTint="66"/>
      </w:tcPr>
    </w:tblStylePr>
    <w:tblStylePr w:type="band1Horz">
      <w:tcPr>
        <w:shd w:val="clear" w:color="auto" w:fill="F9C0C0" w:themeFill="accent3" w:themeFillTint="66"/>
      </w:tcPr>
    </w:tblStylePr>
  </w:style>
  <w:style w:type="table" w:customStyle="1" w:styleId="297">
    <w:name w:val="Grid Table 5 Dark Accent 4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cPr>
        <w:shd w:val="clear" w:color="auto" w:fill="C1B2D8" w:themeFill="accent4" w:themeFillTint="66"/>
      </w:tcPr>
    </w:tblStylePr>
    <w:tblStylePr w:type="band1Horz">
      <w:tcPr>
        <w:shd w:val="clear" w:color="auto" w:fill="C1B2D8" w:themeFill="accent4" w:themeFillTint="66"/>
      </w:tcPr>
    </w:tblStylePr>
  </w:style>
  <w:style w:type="table" w:customStyle="1" w:styleId="298">
    <w:name w:val="Grid Table 5 Dark Accent 5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cPr>
        <w:shd w:val="clear" w:color="auto" w:fill="FFCDB9" w:themeFill="accent5" w:themeFillTint="66"/>
      </w:tcPr>
    </w:tblStylePr>
    <w:tblStylePr w:type="band1Horz">
      <w:tcPr>
        <w:shd w:val="clear" w:color="auto" w:fill="FFCDB9" w:themeFill="accent5" w:themeFillTint="66"/>
      </w:tcPr>
    </w:tblStylePr>
  </w:style>
  <w:style w:type="table" w:customStyle="1" w:styleId="299">
    <w:name w:val="Grid Table 5 Dark Accent 6"/>
    <w:basedOn w:val="12"/>
    <w:uiPriority w:val="50"/>
    <w:pPr>
      <w:spacing w:after="0" w:line="240" w:lineRule="auto"/>
    </w:p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2DA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cPr>
        <w:shd w:val="clear" w:color="auto" w:fill="CEC5B5" w:themeFill="accent6" w:themeFillTint="66"/>
      </w:tcPr>
    </w:tblStylePr>
    <w:tblStylePr w:type="band1Horz">
      <w:tcPr>
        <w:shd w:val="clear" w:color="auto" w:fill="CEC5B5" w:themeFill="accent6" w:themeFillTint="66"/>
      </w:tcPr>
    </w:tblStylePr>
  </w:style>
  <w:style w:type="table" w:customStyle="1" w:styleId="300">
    <w:name w:val="Grid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01">
    <w:name w:val="Grid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ADAE7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02">
    <w:name w:val="Grid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03">
    <w:name w:val="Grid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04">
    <w:name w:val="Grid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38BC4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05">
    <w:name w:val="Grid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B596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06">
    <w:name w:val="Grid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B6A891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07">
    <w:name w:val="Grid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bottom w:val="single" w:color="666666" w:themeColor="text1" w:themeTint="99" w:sz="4" w:space="0"/>
        </w:tcBorders>
      </w:tcPr>
    </w:tblStylePr>
    <w:tblStylePr w:type="nwCell">
      <w:tcPr>
        <w:tcBorders>
          <w:bottom w:val="single" w:color="666666" w:themeColor="text1" w:themeTint="99" w:sz="4" w:space="0"/>
        </w:tcBorders>
      </w:tcPr>
    </w:tblStylePr>
    <w:tblStylePr w:type="seCell">
      <w:tcPr>
        <w:tcBorders>
          <w:top w:val="single" w:color="666666" w:themeColor="text1" w:themeTint="99" w:sz="4" w:space="0"/>
        </w:tcBorders>
      </w:tcPr>
    </w:tblStylePr>
    <w:tblStylePr w:type="swCell">
      <w:tcPr>
        <w:tcBorders>
          <w:top w:val="single" w:color="666666" w:themeColor="text1" w:themeTint="99" w:sz="4" w:space="0"/>
        </w:tcBorders>
      </w:tcPr>
    </w:tblStylePr>
  </w:style>
  <w:style w:type="table" w:customStyle="1" w:styleId="308">
    <w:name w:val="Grid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  <w:insideV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bottom w:val="single" w:color="7ADAE7" w:themeColor="accent1" w:themeTint="99" w:sz="4" w:space="0"/>
        </w:tcBorders>
      </w:tcPr>
    </w:tblStylePr>
    <w:tblStylePr w:type="nwCell">
      <w:tcPr>
        <w:tcBorders>
          <w:bottom w:val="single" w:color="7ADAE7" w:themeColor="accent1" w:themeTint="99" w:sz="4" w:space="0"/>
        </w:tcBorders>
      </w:tcPr>
    </w:tblStylePr>
    <w:tblStylePr w:type="seCell">
      <w:tcPr>
        <w:tcBorders>
          <w:top w:val="single" w:color="7ADAE7" w:themeColor="accent1" w:themeTint="99" w:sz="4" w:space="0"/>
        </w:tcBorders>
      </w:tcPr>
    </w:tblStylePr>
    <w:tblStylePr w:type="swCell">
      <w:tcPr>
        <w:tcBorders>
          <w:top w:val="single" w:color="7ADAE7" w:themeColor="accent1" w:themeTint="99" w:sz="4" w:space="0"/>
        </w:tcBorders>
      </w:tcPr>
    </w:tblStylePr>
  </w:style>
  <w:style w:type="table" w:customStyle="1" w:styleId="309">
    <w:name w:val="Grid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bottom w:val="single" w:color="DDE885" w:themeColor="accent2" w:themeTint="99" w:sz="4" w:space="0"/>
        </w:tcBorders>
      </w:tcPr>
    </w:tblStylePr>
    <w:tblStylePr w:type="nwCell">
      <w:tcPr>
        <w:tcBorders>
          <w:bottom w:val="single" w:color="DDE885" w:themeColor="accent2" w:themeTint="99" w:sz="4" w:space="0"/>
        </w:tcBorders>
      </w:tcPr>
    </w:tblStylePr>
    <w:tblStylePr w:type="seCell">
      <w:tcPr>
        <w:tcBorders>
          <w:top w:val="single" w:color="DDE885" w:themeColor="accent2" w:themeTint="99" w:sz="4" w:space="0"/>
        </w:tcBorders>
      </w:tcPr>
    </w:tblStylePr>
    <w:tblStylePr w:type="swCell">
      <w:tcPr>
        <w:tcBorders>
          <w:top w:val="single" w:color="DDE885" w:themeColor="accent2" w:themeTint="99" w:sz="4" w:space="0"/>
        </w:tcBorders>
      </w:tcPr>
    </w:tblStylePr>
  </w:style>
  <w:style w:type="table" w:customStyle="1" w:styleId="310">
    <w:name w:val="Grid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bottom w:val="single" w:color="F6A1A0" w:themeColor="accent3" w:themeTint="99" w:sz="4" w:space="0"/>
        </w:tcBorders>
      </w:tcPr>
    </w:tblStylePr>
    <w:tblStylePr w:type="nwCell">
      <w:tcPr>
        <w:tcBorders>
          <w:bottom w:val="single" w:color="F6A1A0" w:themeColor="accent3" w:themeTint="99" w:sz="4" w:space="0"/>
        </w:tcBorders>
      </w:tcPr>
    </w:tblStylePr>
    <w:tblStylePr w:type="seCell">
      <w:tcPr>
        <w:tcBorders>
          <w:top w:val="single" w:color="F6A1A0" w:themeColor="accent3" w:themeTint="99" w:sz="4" w:space="0"/>
        </w:tcBorders>
      </w:tcPr>
    </w:tblStylePr>
    <w:tblStylePr w:type="swCell">
      <w:tcPr>
        <w:tcBorders>
          <w:top w:val="single" w:color="F6A1A0" w:themeColor="accent3" w:themeTint="99" w:sz="4" w:space="0"/>
        </w:tcBorders>
      </w:tcPr>
    </w:tblStylePr>
  </w:style>
  <w:style w:type="table" w:customStyle="1" w:styleId="311">
    <w:name w:val="Grid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  <w:insideV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bottom w:val="single" w:color="A38BC4" w:themeColor="accent4" w:themeTint="99" w:sz="4" w:space="0"/>
        </w:tcBorders>
      </w:tcPr>
    </w:tblStylePr>
    <w:tblStylePr w:type="nwCell">
      <w:tcPr>
        <w:tcBorders>
          <w:bottom w:val="single" w:color="A38BC4" w:themeColor="accent4" w:themeTint="99" w:sz="4" w:space="0"/>
        </w:tcBorders>
      </w:tcPr>
    </w:tblStylePr>
    <w:tblStylePr w:type="seCell">
      <w:tcPr>
        <w:tcBorders>
          <w:top w:val="single" w:color="A38BC4" w:themeColor="accent4" w:themeTint="99" w:sz="4" w:space="0"/>
        </w:tcBorders>
      </w:tcPr>
    </w:tblStylePr>
    <w:tblStylePr w:type="swCell">
      <w:tcPr>
        <w:tcBorders>
          <w:top w:val="single" w:color="A38BC4" w:themeColor="accent4" w:themeTint="99" w:sz="4" w:space="0"/>
        </w:tcBorders>
      </w:tcPr>
    </w:tblStylePr>
  </w:style>
  <w:style w:type="table" w:customStyle="1" w:styleId="312">
    <w:name w:val="Grid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  <w:insideV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bottom w:val="single" w:color="FFB596" w:themeColor="accent5" w:themeTint="99" w:sz="4" w:space="0"/>
        </w:tcBorders>
      </w:tcPr>
    </w:tblStylePr>
    <w:tblStylePr w:type="nwCell">
      <w:tcPr>
        <w:tcBorders>
          <w:bottom w:val="single" w:color="FFB596" w:themeColor="accent5" w:themeTint="99" w:sz="4" w:space="0"/>
        </w:tcBorders>
      </w:tcPr>
    </w:tblStylePr>
    <w:tblStylePr w:type="seCell">
      <w:tcPr>
        <w:tcBorders>
          <w:top w:val="single" w:color="FFB596" w:themeColor="accent5" w:themeTint="99" w:sz="4" w:space="0"/>
        </w:tcBorders>
      </w:tcPr>
    </w:tblStylePr>
    <w:tblStylePr w:type="swCell">
      <w:tcPr>
        <w:tcBorders>
          <w:top w:val="single" w:color="FFB596" w:themeColor="accent5" w:themeTint="99" w:sz="4" w:space="0"/>
        </w:tcBorders>
      </w:tcPr>
    </w:tblStylePr>
  </w:style>
  <w:style w:type="table" w:customStyle="1" w:styleId="313">
    <w:name w:val="Grid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  <w:insideV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bottom w:val="single" w:color="B6A891" w:themeColor="accent6" w:themeTint="99" w:sz="4" w:space="0"/>
        </w:tcBorders>
      </w:tcPr>
    </w:tblStylePr>
    <w:tblStylePr w:type="nwCell">
      <w:tcPr>
        <w:tcBorders>
          <w:bottom w:val="single" w:color="B6A891" w:themeColor="accent6" w:themeTint="99" w:sz="4" w:space="0"/>
        </w:tcBorders>
      </w:tcPr>
    </w:tblStylePr>
    <w:tblStylePr w:type="seCell">
      <w:tcPr>
        <w:tcBorders>
          <w:top w:val="single" w:color="B6A891" w:themeColor="accent6" w:themeTint="99" w:sz="4" w:space="0"/>
        </w:tcBorders>
      </w:tcPr>
    </w:tblStylePr>
    <w:tblStylePr w:type="swCell">
      <w:tcPr>
        <w:tcBorders>
          <w:top w:val="single" w:color="B6A891" w:themeColor="accent6" w:themeTint="99" w:sz="4" w:space="0"/>
        </w:tcBorders>
      </w:tcPr>
    </w:tblStylePr>
  </w:style>
  <w:style w:type="character" w:customStyle="1" w:styleId="314">
    <w:name w:val="HTML Address Char"/>
    <w:basedOn w:val="11"/>
    <w:link w:val="42"/>
    <w:semiHidden/>
    <w:uiPriority w:val="99"/>
    <w:rPr>
      <w:i/>
      <w:iCs/>
    </w:rPr>
  </w:style>
  <w:style w:type="character" w:customStyle="1" w:styleId="315">
    <w:name w:val="HTML Preformatted Char"/>
    <w:basedOn w:val="11"/>
    <w:link w:val="47"/>
    <w:semiHidden/>
    <w:uiPriority w:val="99"/>
    <w:rPr>
      <w:rFonts w:ascii="Consolas" w:hAnsi="Consolas"/>
      <w:szCs w:val="20"/>
    </w:rPr>
  </w:style>
  <w:style w:type="character" w:customStyle="1" w:styleId="316">
    <w:name w:val="Intense Emphasis"/>
    <w:basedOn w:val="11"/>
    <w:semiHidden/>
    <w:unhideWhenUsed/>
    <w:qFormat/>
    <w:uiPriority w:val="21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paragraph" w:styleId="317">
    <w:name w:val="Intense Quote"/>
    <w:basedOn w:val="1"/>
    <w:next w:val="1"/>
    <w:link w:val="318"/>
    <w:semiHidden/>
    <w:unhideWhenUsed/>
    <w:qFormat/>
    <w:uiPriority w:val="30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18">
    <w:name w:val="Intense Quote Char"/>
    <w:basedOn w:val="11"/>
    <w:link w:val="317"/>
    <w:semiHidden/>
    <w:uiPriority w:val="30"/>
    <w:rPr>
      <w:i/>
      <w:iCs/>
      <w:color w:val="25C0D5" w:themeColor="accent1"/>
      <w14:textFill>
        <w14:solidFill>
          <w14:schemeClr w14:val="accent1"/>
        </w14:solidFill>
      </w14:textFill>
    </w:rPr>
  </w:style>
  <w:style w:type="character" w:customStyle="1" w:styleId="319">
    <w:name w:val="Intense Reference"/>
    <w:basedOn w:val="11"/>
    <w:semiHidden/>
    <w:unhideWhenUsed/>
    <w:qFormat/>
    <w:uiPriority w:val="32"/>
    <w:rPr>
      <w:b/>
      <w:bCs/>
      <w:smallCaps/>
      <w:color w:val="25C0D5" w:themeColor="accent1"/>
      <w:spacing w:val="5"/>
      <w14:textFill>
        <w14:solidFill>
          <w14:schemeClr w14:val="accent1"/>
        </w14:solidFill>
      </w14:textFill>
    </w:rPr>
  </w:style>
  <w:style w:type="table" w:customStyle="1" w:styleId="320">
    <w:name w:val="Light Grid1"/>
    <w:basedOn w:val="12"/>
    <w:semiHidden/>
    <w:unhideWhenUsed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customStyle="1" w:styleId="321">
    <w:name w:val="Light Grid - Accent 11"/>
    <w:basedOn w:val="12"/>
    <w:semiHidden/>
    <w:unhideWhenUsed/>
    <w:uiPriority w:val="62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F0F5" w:themeFill="accent1" w:themeFillTint="3F"/>
      </w:tcPr>
    </w:tblStylePr>
    <w:tblStylePr w:type="band1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  <w:shd w:val="clear" w:color="auto" w:fill="C8F0F5" w:themeFill="accent1" w:themeFillTint="3F"/>
      </w:tcPr>
    </w:tblStylePr>
    <w:tblStylePr w:type="band2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sz="8" w:space="0"/>
        </w:tcBorders>
      </w:tcPr>
    </w:tblStylePr>
  </w:style>
  <w:style w:type="table" w:customStyle="1" w:styleId="322">
    <w:name w:val="Light List1"/>
    <w:basedOn w:val="12"/>
    <w:semiHidden/>
    <w:unhideWhenUsed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customStyle="1" w:styleId="323">
    <w:name w:val="Light List - Accent 11"/>
    <w:basedOn w:val="12"/>
    <w:semiHidden/>
    <w:unhideWhenUsed/>
    <w:uiPriority w:val="61"/>
    <w:pPr>
      <w:spacing w:after="0" w:line="240" w:lineRule="auto"/>
    </w:pPr>
    <w:tblPr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customStyle="1" w:styleId="324">
    <w:name w:val="Light Shading1"/>
    <w:basedOn w:val="12"/>
    <w:semiHidden/>
    <w:unhideWhenUsed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customStyle="1" w:styleId="325">
    <w:name w:val="Light Shading - Accent 11"/>
    <w:basedOn w:val="12"/>
    <w:semiHidden/>
    <w:unhideWhenUsed/>
    <w:uiPriority w:val="60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8" w:space="0"/>
        <w:bottom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8F0F5" w:themeFill="accent1" w:themeFillTint="3F"/>
      </w:tcPr>
    </w:tblStylePr>
  </w:style>
  <w:style w:type="paragraph" w:styleId="326">
    <w:name w:val="List Paragraph"/>
    <w:basedOn w:val="1"/>
    <w:unhideWhenUsed/>
    <w:qFormat/>
    <w:uiPriority w:val="34"/>
    <w:pPr>
      <w:ind w:left="720"/>
      <w:contextualSpacing/>
    </w:pPr>
  </w:style>
  <w:style w:type="table" w:customStyle="1" w:styleId="327">
    <w:name w:val="List Table 1 Light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28">
    <w:name w:val="List Table 1 Light Accent 1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ADAE7" w:themeColor="accent1" w:themeTint="99" w:sz="4" w:space="0"/>
        </w:tcBorders>
      </w:tcPr>
    </w:tblStylePr>
    <w:tblStylePr w:type="lastRow">
      <w:rPr>
        <w:b/>
        <w:bCs/>
      </w:rPr>
      <w:tcPr>
        <w:tcBorders>
          <w:top w:val="sing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29">
    <w:name w:val="List Table 1 Light Accent 2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30">
    <w:name w:val="List Table 1 Light Accent 3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31">
    <w:name w:val="List Table 1 Light Accent 4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A38BC4" w:themeColor="accent4" w:themeTint="99" w:sz="4" w:space="0"/>
        </w:tcBorders>
      </w:tcPr>
    </w:tblStylePr>
    <w:tblStylePr w:type="lastRow">
      <w:rPr>
        <w:b/>
        <w:bCs/>
      </w:rPr>
      <w:tcPr>
        <w:tcBorders>
          <w:top w:val="sing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32">
    <w:name w:val="List Table 1 Light Accent 5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B596" w:themeColor="accent5" w:themeTint="99" w:sz="4" w:space="0"/>
        </w:tcBorders>
      </w:tcPr>
    </w:tblStylePr>
    <w:tblStylePr w:type="lastRow">
      <w:rPr>
        <w:b/>
        <w:bCs/>
      </w:rPr>
      <w:tcPr>
        <w:tcBorders>
          <w:top w:val="sing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33">
    <w:name w:val="List Table 1 Light Accent 6"/>
    <w:basedOn w:val="12"/>
    <w:uiPriority w:val="46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B6A891" w:themeColor="accent6" w:themeTint="99" w:sz="4" w:space="0"/>
        </w:tcBorders>
      </w:tcPr>
    </w:tblStylePr>
    <w:tblStylePr w:type="lastRow">
      <w:rPr>
        <w:b/>
        <w:bCs/>
      </w:rPr>
      <w:tcPr>
        <w:tcBorders>
          <w:top w:val="sing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34">
    <w:name w:val="List Table 2"/>
    <w:basedOn w:val="12"/>
    <w:uiPriority w:val="47"/>
    <w:pPr>
      <w:spacing w:after="0" w:line="240" w:lineRule="auto"/>
    </w:pPr>
    <w:tblPr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35">
    <w:name w:val="List Table 2 Accent 1"/>
    <w:basedOn w:val="12"/>
    <w:uiPriority w:val="47"/>
    <w:pPr>
      <w:spacing w:after="0" w:line="240" w:lineRule="auto"/>
    </w:pPr>
    <w:tblPr>
      <w:tblBorders>
        <w:top w:val="single" w:color="7ADAE7" w:themeColor="accent1" w:themeTint="99" w:sz="4" w:space="0"/>
        <w:bottom w:val="single" w:color="7ADAE7" w:themeColor="accent1" w:themeTint="99" w:sz="4" w:space="0"/>
        <w:insideH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36">
    <w:name w:val="List Table 2 Accent 2"/>
    <w:basedOn w:val="12"/>
    <w:uiPriority w:val="47"/>
    <w:pPr>
      <w:spacing w:after="0" w:line="240" w:lineRule="auto"/>
    </w:pPr>
    <w:tblPr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37">
    <w:name w:val="List Table 2 Accent 3"/>
    <w:basedOn w:val="12"/>
    <w:uiPriority w:val="47"/>
    <w:pPr>
      <w:spacing w:after="0" w:line="240" w:lineRule="auto"/>
    </w:pPr>
    <w:tblPr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38">
    <w:name w:val="List Table 2 Accent 4"/>
    <w:basedOn w:val="12"/>
    <w:uiPriority w:val="47"/>
    <w:pPr>
      <w:spacing w:after="0" w:line="240" w:lineRule="auto"/>
    </w:pPr>
    <w:tblPr>
      <w:tblBorders>
        <w:top w:val="single" w:color="A38BC4" w:themeColor="accent4" w:themeTint="99" w:sz="4" w:space="0"/>
        <w:bottom w:val="single" w:color="A38BC4" w:themeColor="accent4" w:themeTint="99" w:sz="4" w:space="0"/>
        <w:insideH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39">
    <w:name w:val="List Table 2 Accent 5"/>
    <w:basedOn w:val="12"/>
    <w:uiPriority w:val="47"/>
    <w:pPr>
      <w:spacing w:after="0" w:line="240" w:lineRule="auto"/>
    </w:pPr>
    <w:tblPr>
      <w:tblBorders>
        <w:top w:val="single" w:color="FFB596" w:themeColor="accent5" w:themeTint="99" w:sz="4" w:space="0"/>
        <w:bottom w:val="single" w:color="FFB596" w:themeColor="accent5" w:themeTint="99" w:sz="4" w:space="0"/>
        <w:insideH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40">
    <w:name w:val="List Table 2 Accent 6"/>
    <w:basedOn w:val="12"/>
    <w:uiPriority w:val="47"/>
    <w:pPr>
      <w:spacing w:after="0" w:line="240" w:lineRule="auto"/>
    </w:pPr>
    <w:tblPr>
      <w:tblBorders>
        <w:top w:val="single" w:color="B6A891" w:themeColor="accent6" w:themeTint="99" w:sz="4" w:space="0"/>
        <w:bottom w:val="single" w:color="B6A891" w:themeColor="accent6" w:themeTint="99" w:sz="4" w:space="0"/>
        <w:insideH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41">
    <w:name w:val="List Table 3"/>
    <w:basedOn w:val="12"/>
    <w:uiPriority w:val="48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  <w:style w:type="table" w:customStyle="1" w:styleId="342">
    <w:name w:val="List Table 3 Accent 1"/>
    <w:basedOn w:val="12"/>
    <w:uiPriority w:val="48"/>
    <w:pPr>
      <w:spacing w:after="0" w:line="240" w:lineRule="auto"/>
    </w:pPr>
    <w:tblPr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25C0D5" w:themeColor="accent1" w:sz="4" w:space="0"/>
          <w:left w:val="nil"/>
        </w:tcBorders>
      </w:tcPr>
    </w:tblStylePr>
    <w:tblStylePr w:type="swCell">
      <w:tcPr>
        <w:tcBorders>
          <w:top w:val="double" w:color="25C0D5" w:themeColor="accent1" w:sz="4" w:space="0"/>
          <w:right w:val="nil"/>
        </w:tcBorders>
      </w:tcPr>
    </w:tblStylePr>
  </w:style>
  <w:style w:type="table" w:customStyle="1" w:styleId="343">
    <w:name w:val="List Table 3 Accent 2"/>
    <w:basedOn w:val="12"/>
    <w:uiPriority w:val="48"/>
    <w:pPr>
      <w:spacing w:after="0" w:line="240" w:lineRule="auto"/>
    </w:pPr>
    <w:tblPr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C8DA35" w:themeColor="accent2" w:sz="4" w:space="0"/>
          <w:left w:val="nil"/>
        </w:tcBorders>
      </w:tcPr>
    </w:tblStylePr>
    <w:tblStylePr w:type="swCell">
      <w:tcPr>
        <w:tcBorders>
          <w:top w:val="double" w:color="C8DA35" w:themeColor="accent2" w:sz="4" w:space="0"/>
          <w:right w:val="nil"/>
        </w:tcBorders>
      </w:tcPr>
    </w:tblStylePr>
  </w:style>
  <w:style w:type="table" w:customStyle="1" w:styleId="344">
    <w:name w:val="List Table 3 Accent 3"/>
    <w:basedOn w:val="12"/>
    <w:uiPriority w:val="48"/>
    <w:pPr>
      <w:spacing w:after="0" w:line="240" w:lineRule="auto"/>
    </w:pPr>
    <w:tblPr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16462" w:themeColor="accent3" w:sz="4" w:space="0"/>
          <w:left w:val="nil"/>
        </w:tcBorders>
      </w:tcPr>
    </w:tblStylePr>
    <w:tblStylePr w:type="swCell">
      <w:tcPr>
        <w:tcBorders>
          <w:top w:val="double" w:color="F16462" w:themeColor="accent3" w:sz="4" w:space="0"/>
          <w:right w:val="nil"/>
        </w:tcBorders>
      </w:tcPr>
    </w:tblStylePr>
  </w:style>
  <w:style w:type="table" w:customStyle="1" w:styleId="345">
    <w:name w:val="List Table 3 Accent 4"/>
    <w:basedOn w:val="12"/>
    <w:uiPriority w:val="48"/>
    <w:pPr>
      <w:spacing w:after="0" w:line="240" w:lineRule="auto"/>
    </w:pPr>
    <w:tblPr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684A93" w:themeColor="accent4" w:sz="4" w:space="0"/>
          <w:left w:val="nil"/>
        </w:tcBorders>
      </w:tcPr>
    </w:tblStylePr>
    <w:tblStylePr w:type="swCell">
      <w:tcPr>
        <w:tcBorders>
          <w:top w:val="double" w:color="684A93" w:themeColor="accent4" w:sz="4" w:space="0"/>
          <w:right w:val="nil"/>
        </w:tcBorders>
      </w:tcPr>
    </w:tblStylePr>
  </w:style>
  <w:style w:type="table" w:customStyle="1" w:styleId="346">
    <w:name w:val="List Table 3 Accent 5"/>
    <w:basedOn w:val="12"/>
    <w:uiPriority w:val="48"/>
    <w:pPr>
      <w:spacing w:after="0" w:line="240" w:lineRule="auto"/>
    </w:pPr>
    <w:tblPr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FF8451" w:themeColor="accent5" w:sz="4" w:space="0"/>
          <w:left w:val="nil"/>
        </w:tcBorders>
      </w:tcPr>
    </w:tblStylePr>
    <w:tblStylePr w:type="swCell">
      <w:tcPr>
        <w:tcBorders>
          <w:top w:val="double" w:color="FF8451" w:themeColor="accent5" w:sz="4" w:space="0"/>
          <w:right w:val="nil"/>
        </w:tcBorders>
      </w:tcPr>
    </w:tblStylePr>
  </w:style>
  <w:style w:type="table" w:customStyle="1" w:styleId="347">
    <w:name w:val="List Table 3 Accent 6"/>
    <w:basedOn w:val="12"/>
    <w:uiPriority w:val="48"/>
    <w:pPr>
      <w:spacing w:after="0" w:line="240" w:lineRule="auto"/>
    </w:pPr>
    <w:tblPr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7D6D52" w:themeColor="accent6" w:sz="4" w:space="0"/>
          <w:left w:val="nil"/>
        </w:tcBorders>
      </w:tcPr>
    </w:tblStylePr>
    <w:tblStylePr w:type="swCell">
      <w:tcPr>
        <w:tcBorders>
          <w:top w:val="double" w:color="7D6D52" w:themeColor="accent6" w:sz="4" w:space="0"/>
          <w:right w:val="nil"/>
        </w:tcBorders>
      </w:tcPr>
    </w:tblStylePr>
  </w:style>
  <w:style w:type="table" w:customStyle="1" w:styleId="348">
    <w:name w:val="List Table 4"/>
    <w:basedOn w:val="12"/>
    <w:uiPriority w:val="49"/>
    <w:pPr>
      <w:spacing w:after="0" w:line="240" w:lineRule="auto"/>
    </w:pPr>
    <w:tblPr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49">
    <w:name w:val="List Table 4 Accent 1"/>
    <w:basedOn w:val="12"/>
    <w:uiPriority w:val="49"/>
    <w:pPr>
      <w:spacing w:after="0" w:line="240" w:lineRule="auto"/>
    </w:pPr>
    <w:tblPr>
      <w:tblBorders>
        <w:top w:val="single" w:color="7ADAE7" w:themeColor="accent1" w:themeTint="99" w:sz="4" w:space="0"/>
        <w:left w:val="single" w:color="7ADAE7" w:themeColor="accent1" w:themeTint="99" w:sz="4" w:space="0"/>
        <w:bottom w:val="single" w:color="7ADAE7" w:themeColor="accent1" w:themeTint="99" w:sz="4" w:space="0"/>
        <w:right w:val="single" w:color="7ADAE7" w:themeColor="accent1" w:themeTint="99" w:sz="4" w:space="0"/>
        <w:insideH w:val="single" w:color="7ADAE7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cPr>
        <w:tcBorders>
          <w:top w:val="double" w:color="7ADAE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50">
    <w:name w:val="List Table 4 Accent 2"/>
    <w:basedOn w:val="12"/>
    <w:uiPriority w:val="49"/>
    <w:pPr>
      <w:spacing w:after="0" w:line="240" w:lineRule="auto"/>
    </w:pPr>
    <w:tblPr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51">
    <w:name w:val="List Table 4 Accent 3"/>
    <w:basedOn w:val="12"/>
    <w:uiPriority w:val="49"/>
    <w:pPr>
      <w:spacing w:after="0" w:line="240" w:lineRule="auto"/>
    </w:pPr>
    <w:tblPr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52">
    <w:name w:val="List Table 4 Accent 4"/>
    <w:basedOn w:val="12"/>
    <w:uiPriority w:val="49"/>
    <w:pPr>
      <w:spacing w:after="0" w:line="240" w:lineRule="auto"/>
    </w:pPr>
    <w:tblPr>
      <w:tblBorders>
        <w:top w:val="single" w:color="A38BC4" w:themeColor="accent4" w:themeTint="99" w:sz="4" w:space="0"/>
        <w:left w:val="single" w:color="A38BC4" w:themeColor="accent4" w:themeTint="99" w:sz="4" w:space="0"/>
        <w:bottom w:val="single" w:color="A38BC4" w:themeColor="accent4" w:themeTint="99" w:sz="4" w:space="0"/>
        <w:right w:val="single" w:color="A38BC4" w:themeColor="accent4" w:themeTint="99" w:sz="4" w:space="0"/>
        <w:insideH w:val="single" w:color="A38BC4" w:themeColor="accent4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cPr>
        <w:tcBorders>
          <w:top w:val="double" w:color="A3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53">
    <w:name w:val="List Table 4 Accent 5"/>
    <w:basedOn w:val="12"/>
    <w:uiPriority w:val="49"/>
    <w:pPr>
      <w:spacing w:after="0" w:line="240" w:lineRule="auto"/>
    </w:pPr>
    <w:tblPr>
      <w:tblBorders>
        <w:top w:val="single" w:color="FFB596" w:themeColor="accent5" w:themeTint="99" w:sz="4" w:space="0"/>
        <w:left w:val="single" w:color="FFB596" w:themeColor="accent5" w:themeTint="99" w:sz="4" w:space="0"/>
        <w:bottom w:val="single" w:color="FFB596" w:themeColor="accent5" w:themeTint="99" w:sz="4" w:space="0"/>
        <w:right w:val="single" w:color="FFB596" w:themeColor="accent5" w:themeTint="99" w:sz="4" w:space="0"/>
        <w:insideH w:val="single" w:color="FFB596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cPr>
        <w:tcBorders>
          <w:top w:val="double" w:color="FFB5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54">
    <w:name w:val="List Table 4 Accent 6"/>
    <w:basedOn w:val="12"/>
    <w:uiPriority w:val="49"/>
    <w:pPr>
      <w:spacing w:after="0" w:line="240" w:lineRule="auto"/>
    </w:pPr>
    <w:tblPr>
      <w:tblBorders>
        <w:top w:val="single" w:color="B6A891" w:themeColor="accent6" w:themeTint="99" w:sz="4" w:space="0"/>
        <w:left w:val="single" w:color="B6A891" w:themeColor="accent6" w:themeTint="99" w:sz="4" w:space="0"/>
        <w:bottom w:val="single" w:color="B6A891" w:themeColor="accent6" w:themeTint="99" w:sz="4" w:space="0"/>
        <w:right w:val="single" w:color="B6A891" w:themeColor="accent6" w:themeTint="99" w:sz="4" w:space="0"/>
        <w:insideH w:val="single" w:color="B6A891" w:themeColor="accent6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cPr>
        <w:tcBorders>
          <w:top w:val="double" w:color="B6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55">
    <w:name w:val="List Table 5 Dark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6">
    <w:name w:val="List Table 5 Dark Accent 1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25C0D5" w:themeFill="accent1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7">
    <w:name w:val="List Table 5 Dark Accent 2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35" w:themeFill="accent2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8">
    <w:name w:val="List Table 5 Dark Accent 3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6462" w:themeFill="accent3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59">
    <w:name w:val="List Table 5 Dark Accent 4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684A93" w:themeFill="accent4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0">
    <w:name w:val="List Table 5 Dark Accent 5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8451" w:themeFill="accent5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1">
    <w:name w:val="List Table 5 Dark Accent 6"/>
    <w:basedOn w:val="12"/>
    <w:uiPriority w:val="5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D6D52" w:themeFill="accent6"/>
    </w:tcPr>
    <w:tblStylePr w:type="firstRow">
      <w:rPr>
        <w:b/>
        <w:bCs/>
      </w:rPr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cPr>
        <w:tcBorders>
          <w:left w:val="single" w:color="FFFFFF" w:themeColor="background1" w:sz="4" w:space="0"/>
        </w:tcBorders>
      </w:tcPr>
    </w:tblStylePr>
    <w:tblStylePr w:type="band1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top w:val="nil"/>
          <w:left w:val="nil"/>
        </w:tcBorders>
      </w:tcPr>
    </w:tblStylePr>
    <w:tblStylePr w:type="swCell">
      <w:tcPr>
        <w:tcBorders>
          <w:top w:val="nil"/>
          <w:right w:val="nil"/>
        </w:tcBorders>
      </w:tcPr>
    </w:tblStylePr>
  </w:style>
  <w:style w:type="table" w:customStyle="1" w:styleId="362">
    <w:name w:val="List Table 6 Colorful"/>
    <w:basedOn w:val="12"/>
    <w:uiPriority w:val="5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4" w:space="0"/>
        <w:bottom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363">
    <w:name w:val="List Table 6 Colorful Accent 1"/>
    <w:basedOn w:val="12"/>
    <w:uiPriority w:val="51"/>
    <w:pPr>
      <w:spacing w:after="0" w:line="240" w:lineRule="auto"/>
    </w:pPr>
    <w:rPr>
      <w:color w:val="1C90A0" w:themeColor="accent1" w:themeShade="BF"/>
    </w:rPr>
    <w:tblPr>
      <w:tblBorders>
        <w:top w:val="single" w:color="25C0D5" w:themeColor="accent1" w:sz="4" w:space="0"/>
        <w:bottom w:val="single" w:color="25C0D5" w:themeColor="accen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</w:style>
  <w:style w:type="table" w:customStyle="1" w:styleId="364">
    <w:name w:val="List Table 6 Colorful Accent 2"/>
    <w:basedOn w:val="12"/>
    <w:uiPriority w:val="51"/>
    <w:pPr>
      <w:spacing w:after="0" w:line="240" w:lineRule="auto"/>
    </w:pPr>
    <w:rPr>
      <w:color w:val="9CAC1F" w:themeColor="accent2" w:themeShade="BF"/>
    </w:rPr>
    <w:tblPr>
      <w:tblBorders>
        <w:top w:val="single" w:color="C8DA35" w:themeColor="accent2" w:sz="4" w:space="0"/>
        <w:bottom w:val="single" w:color="C8DA35" w:themeColor="accent2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</w:style>
  <w:style w:type="table" w:customStyle="1" w:styleId="365">
    <w:name w:val="List Table 6 Colorful Accent 3"/>
    <w:basedOn w:val="12"/>
    <w:uiPriority w:val="51"/>
    <w:pPr>
      <w:spacing w:after="0" w:line="240" w:lineRule="auto"/>
    </w:pPr>
    <w:rPr>
      <w:color w:val="E91815" w:themeColor="accent3" w:themeShade="BF"/>
    </w:rPr>
    <w:tblPr>
      <w:tblBorders>
        <w:top w:val="single" w:color="F16462" w:themeColor="accent3" w:sz="4" w:space="0"/>
        <w:bottom w:val="single" w:color="F16462" w:themeColor="accent3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</w:style>
  <w:style w:type="table" w:customStyle="1" w:styleId="366">
    <w:name w:val="List Table 6 Colorful Accent 4"/>
    <w:basedOn w:val="12"/>
    <w:uiPriority w:val="51"/>
    <w:pPr>
      <w:spacing w:after="0" w:line="240" w:lineRule="auto"/>
    </w:pPr>
    <w:rPr>
      <w:color w:val="4E386E" w:themeColor="accent4" w:themeShade="BF"/>
    </w:rPr>
    <w:tblPr>
      <w:tblBorders>
        <w:top w:val="single" w:color="684A93" w:themeColor="accent4" w:sz="4" w:space="0"/>
        <w:bottom w:val="single" w:color="684A93" w:themeColor="accent4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</w:style>
  <w:style w:type="table" w:customStyle="1" w:styleId="367">
    <w:name w:val="List Table 6 Colorful Accent 5"/>
    <w:basedOn w:val="12"/>
    <w:uiPriority w:val="51"/>
    <w:pPr>
      <w:spacing w:after="0" w:line="240" w:lineRule="auto"/>
    </w:pPr>
    <w:rPr>
      <w:color w:val="FC4A00" w:themeColor="accent5" w:themeShade="BF"/>
    </w:rPr>
    <w:tblPr>
      <w:tblBorders>
        <w:top w:val="single" w:color="FF8451" w:themeColor="accent5" w:sz="4" w:space="0"/>
        <w:bottom w:val="single" w:color="FF8451" w:themeColor="accent5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</w:style>
  <w:style w:type="table" w:customStyle="1" w:styleId="368">
    <w:name w:val="List Table 6 Colorful Accent 6"/>
    <w:basedOn w:val="12"/>
    <w:uiPriority w:val="51"/>
    <w:pPr>
      <w:spacing w:after="0" w:line="240" w:lineRule="auto"/>
    </w:pPr>
    <w:rPr>
      <w:color w:val="5E523E" w:themeColor="accent6" w:themeShade="BF"/>
    </w:rPr>
    <w:tblPr>
      <w:tblBorders>
        <w:top w:val="single" w:color="7D6D52" w:themeColor="accent6" w:sz="4" w:space="0"/>
        <w:bottom w:val="single" w:color="7D6D52" w:themeColor="accent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</w:style>
  <w:style w:type="table" w:customStyle="1" w:styleId="369">
    <w:name w:val="List Table 7 Colorful"/>
    <w:basedOn w:val="12"/>
    <w:uiPriority w:val="5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0">
    <w:name w:val="List Table 7 Colorful Accent 1"/>
    <w:basedOn w:val="12"/>
    <w:uiPriority w:val="52"/>
    <w:pPr>
      <w:spacing w:after="0" w:line="240" w:lineRule="auto"/>
    </w:pPr>
    <w:rPr>
      <w:color w:val="1C90A0" w:themeColor="accent1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cPr>
        <w:shd w:val="clear" w:color="auto" w:fill="D2F2F7" w:themeFill="accent1" w:themeFillTint="33"/>
      </w:tcPr>
    </w:tblStylePr>
    <w:tblStylePr w:type="band1Horz">
      <w:tcPr>
        <w:shd w:val="clear" w:color="auto" w:fill="D2F2F7" w:themeFill="accent1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1">
    <w:name w:val="List Table 7 Colorful Accent 2"/>
    <w:basedOn w:val="12"/>
    <w:uiPriority w:val="52"/>
    <w:pPr>
      <w:spacing w:after="0" w:line="240" w:lineRule="auto"/>
    </w:pPr>
    <w:rPr>
      <w:color w:val="9CAC1F" w:themeColor="accent2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cPr>
        <w:shd w:val="clear" w:color="auto" w:fill="F3F7D6" w:themeFill="accent2" w:themeFillTint="33"/>
      </w:tcPr>
    </w:tblStylePr>
    <w:tblStylePr w:type="band1Horz">
      <w:tcPr>
        <w:shd w:val="clear" w:color="auto" w:fill="F3F7D6" w:themeFill="accent2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2">
    <w:name w:val="List Table 7 Colorful Accent 3"/>
    <w:basedOn w:val="12"/>
    <w:uiPriority w:val="52"/>
    <w:pPr>
      <w:spacing w:after="0" w:line="240" w:lineRule="auto"/>
    </w:pPr>
    <w:rPr>
      <w:color w:val="E91815" w:themeColor="accent3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cPr>
        <w:shd w:val="clear" w:color="auto" w:fill="FCDFDF" w:themeFill="accent3" w:themeFillTint="33"/>
      </w:tcPr>
    </w:tblStylePr>
    <w:tblStylePr w:type="band1Horz">
      <w:tcPr>
        <w:shd w:val="clear" w:color="auto" w:fill="FCDFDF" w:themeFill="accent3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3">
    <w:name w:val="List Table 7 Colorful Accent 4"/>
    <w:basedOn w:val="12"/>
    <w:uiPriority w:val="52"/>
    <w:pPr>
      <w:spacing w:after="0" w:line="240" w:lineRule="auto"/>
    </w:pPr>
    <w:rPr>
      <w:color w:val="4E386E" w:themeColor="accent4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cPr>
        <w:shd w:val="clear" w:color="auto" w:fill="E0D8EB" w:themeFill="accent4" w:themeFillTint="33"/>
      </w:tcPr>
    </w:tblStylePr>
    <w:tblStylePr w:type="band1Horz">
      <w:tcPr>
        <w:shd w:val="clear" w:color="auto" w:fill="E0D8EB" w:themeFill="accent4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4">
    <w:name w:val="List Table 7 Colorful Accent 5"/>
    <w:basedOn w:val="12"/>
    <w:uiPriority w:val="52"/>
    <w:pPr>
      <w:spacing w:after="0" w:line="240" w:lineRule="auto"/>
    </w:pPr>
    <w:rPr>
      <w:color w:val="FC4A00" w:themeColor="accent5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cPr>
        <w:shd w:val="clear" w:color="auto" w:fill="FFE6DC" w:themeFill="accent5" w:themeFillTint="33"/>
      </w:tcPr>
    </w:tblStylePr>
    <w:tblStylePr w:type="band1Horz">
      <w:tcPr>
        <w:shd w:val="clear" w:color="auto" w:fill="FFE6DC" w:themeFill="accent5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375">
    <w:name w:val="List Table 7 Colorful Accent 6"/>
    <w:basedOn w:val="12"/>
    <w:uiPriority w:val="52"/>
    <w:pPr>
      <w:spacing w:after="0" w:line="240" w:lineRule="auto"/>
    </w:pPr>
    <w:rPr>
      <w:color w:val="5E523E" w:themeColor="accent6" w:themeShade="BF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cPr>
        <w:shd w:val="clear" w:color="auto" w:fill="E6E2DA" w:themeFill="accent6" w:themeFillTint="33"/>
      </w:tcPr>
    </w:tblStylePr>
    <w:tblStylePr w:type="band1Horz">
      <w:tcPr>
        <w:shd w:val="clear" w:color="auto" w:fill="E6E2DA" w:themeFill="accent6" w:themeFillTint="33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76">
    <w:name w:val="Macro Text Char"/>
    <w:basedOn w:val="11"/>
    <w:link w:val="83"/>
    <w:semiHidden/>
    <w:uiPriority w:val="99"/>
    <w:rPr>
      <w:rFonts w:ascii="Consolas" w:hAnsi="Consolas"/>
      <w:szCs w:val="20"/>
    </w:rPr>
  </w:style>
  <w:style w:type="table" w:customStyle="1" w:styleId="377">
    <w:name w:val="Medium Grid 11"/>
    <w:basedOn w:val="12"/>
    <w:semiHidden/>
    <w:unhideWhenUsed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customStyle="1" w:styleId="378">
    <w:name w:val="Medium Grid 21"/>
    <w:basedOn w:val="12"/>
    <w:semiHidden/>
    <w:unhideWhenUsed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customStyle="1" w:styleId="379">
    <w:name w:val="Medium Grid 31"/>
    <w:basedOn w:val="12"/>
    <w:semiHidden/>
    <w:unhideWhenUsed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customStyle="1" w:styleId="380">
    <w:name w:val="Medium List 1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customStyle="1" w:styleId="381">
    <w:name w:val="Medium List 1 - Accent 11"/>
    <w:basedOn w:val="12"/>
    <w:semiHidden/>
    <w:unhideWhenUsed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25C0D5" w:themeColor="accent1" w:sz="8" w:space="0"/>
        <w:bottom w:val="single" w:color="25C0D5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  <w14:textFill>
          <w14:solidFill>
            <w14:schemeClr w14:val="tx2"/>
          </w14:solidFill>
        </w14:textFill>
      </w:rPr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cPr>
        <w:shd w:val="clear" w:color="auto" w:fill="C8F0F5" w:themeFill="accent1" w:themeFillTint="3F"/>
      </w:tcPr>
    </w:tblStylePr>
    <w:tblStylePr w:type="band1Horz">
      <w:tcPr>
        <w:shd w:val="clear" w:color="auto" w:fill="C8F0F5" w:themeFill="accent1" w:themeFillTint="3F"/>
      </w:tcPr>
    </w:tblStylePr>
  </w:style>
  <w:style w:type="table" w:customStyle="1" w:styleId="382">
    <w:name w:val="Medium List 21"/>
    <w:basedOn w:val="12"/>
    <w:semiHidden/>
    <w:unhideWhenUsed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customStyle="1" w:styleId="383">
    <w:name w:val="Medium Shading 11"/>
    <w:basedOn w:val="12"/>
    <w:semiHidden/>
    <w:unhideWhenUsed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384">
    <w:name w:val="Medium Shading 1 - Accent 11"/>
    <w:basedOn w:val="12"/>
    <w:semiHidden/>
    <w:unhideWhenUsed/>
    <w:uiPriority w:val="63"/>
    <w:pPr>
      <w:spacing w:after="0" w:line="240" w:lineRule="auto"/>
    </w:pPr>
    <w:tblPr>
      <w:tblBorders>
        <w:top w:val="single" w:color="59D1E2" w:themeColor="accent1" w:themeTint="BF" w:sz="8" w:space="0"/>
        <w:left w:val="single" w:color="59D1E2" w:themeColor="accent1" w:themeTint="BF" w:sz="8" w:space="0"/>
        <w:bottom w:val="single" w:color="59D1E2" w:themeColor="accent1" w:themeTint="BF" w:sz="8" w:space="0"/>
        <w:right w:val="single" w:color="59D1E2" w:themeColor="accent1" w:themeTint="BF" w:sz="8" w:space="0"/>
        <w:insideH w:val="single" w:color="59D1E2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9D1E2" w:themeColor="accent1" w:themeTint="BF" w:sz="8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59D1E2" w:themeColor="accent1" w:themeTint="BF" w:sz="6" w:space="0"/>
          <w:left w:val="single" w:color="59D1E2" w:themeColor="accent1" w:themeTint="BF" w:sz="8" w:space="0"/>
          <w:bottom w:val="single" w:color="59D1E2" w:themeColor="accent1" w:themeTint="BF" w:sz="8" w:space="0"/>
          <w:right w:val="single" w:color="59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8F0F5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C8F0F5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385">
    <w:name w:val="Medium Shading 2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customStyle="1" w:styleId="386">
    <w:name w:val="Medium Shading 2 - Accent 11"/>
    <w:basedOn w:val="12"/>
    <w:semiHidden/>
    <w:unhideWhenUsed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387">
    <w:name w:val="Message Header Char"/>
    <w:basedOn w:val="11"/>
    <w:link w:val="84"/>
    <w:semiHidden/>
    <w:uiPriority w:val="99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388">
    <w:name w:val="No Spacing"/>
    <w:semiHidden/>
    <w:unhideWhenUsed/>
    <w:qFormat/>
    <w:uiPriority w:val="1"/>
    <w:pPr>
      <w:spacing w:after="0" w:line="240" w:lineRule="auto"/>
    </w:pPr>
    <w:rPr>
      <w:rFonts w:asciiTheme="minorHAnsi" w:hAnsiTheme="minorHAnsi" w:eastAsiaTheme="minorHAnsi" w:cstheme="minorBidi"/>
      <w:color w:val="595959" w:themeColor="text1" w:themeTint="A6"/>
      <w:sz w:val="22"/>
      <w:szCs w:val="22"/>
      <w:lang w:val="en-US" w:eastAsia="en-US" w:bidi="ar-SA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89">
    <w:name w:val="Note Heading Char"/>
    <w:basedOn w:val="11"/>
    <w:link w:val="87"/>
    <w:semiHidden/>
    <w:uiPriority w:val="99"/>
  </w:style>
  <w:style w:type="character" w:styleId="390">
    <w:name w:val="Placeholder Text"/>
    <w:basedOn w:val="11"/>
    <w:semiHidden/>
    <w:uiPriority w:val="99"/>
    <w:rPr>
      <w:color w:val="808080"/>
    </w:rPr>
  </w:style>
  <w:style w:type="table" w:customStyle="1" w:styleId="391">
    <w:name w:val="Plain Table 1"/>
    <w:basedOn w:val="12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2">
    <w:name w:val="Plain Table 2"/>
    <w:basedOn w:val="12"/>
    <w:uiPriority w:val="42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393">
    <w:name w:val="Plain Table 3"/>
    <w:basedOn w:val="12"/>
    <w:uiPriority w:val="43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394">
    <w:name w:val="Plain Table 4"/>
    <w:basedOn w:val="12"/>
    <w:uiPriority w:val="44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395">
    <w:name w:val="Plain Table 5"/>
    <w:basedOn w:val="12"/>
    <w:uiPriority w:val="45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character" w:customStyle="1" w:styleId="396">
    <w:name w:val="Plain Text Char"/>
    <w:basedOn w:val="11"/>
    <w:link w:val="89"/>
    <w:semiHidden/>
    <w:uiPriority w:val="99"/>
    <w:rPr>
      <w:rFonts w:ascii="Consolas" w:hAnsi="Consolas"/>
      <w:szCs w:val="21"/>
    </w:rPr>
  </w:style>
  <w:style w:type="paragraph" w:styleId="397">
    <w:name w:val="Quote"/>
    <w:basedOn w:val="1"/>
    <w:next w:val="1"/>
    <w:link w:val="398"/>
    <w:semiHidden/>
    <w:unhideWhenUsed/>
    <w:qFormat/>
    <w:uiPriority w:val="29"/>
    <w:pPr>
      <w:spacing w:before="200"/>
      <w:ind w:left="864" w:right="864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8">
    <w:name w:val="Quote Char"/>
    <w:basedOn w:val="11"/>
    <w:link w:val="397"/>
    <w:semiHidden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9">
    <w:name w:val="Salutation Char"/>
    <w:basedOn w:val="11"/>
    <w:link w:val="90"/>
    <w:semiHidden/>
    <w:uiPriority w:val="99"/>
  </w:style>
  <w:style w:type="character" w:customStyle="1" w:styleId="400">
    <w:name w:val="Signature Char"/>
    <w:basedOn w:val="11"/>
    <w:link w:val="91"/>
    <w:semiHidden/>
    <w:uiPriority w:val="99"/>
  </w:style>
  <w:style w:type="character" w:customStyle="1" w:styleId="401">
    <w:name w:val="Subtitle Char"/>
    <w:basedOn w:val="11"/>
    <w:link w:val="93"/>
    <w:semiHidden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402">
    <w:name w:val="Subtle Emphasis"/>
    <w:basedOn w:val="11"/>
    <w:semiHidden/>
    <w:unhideWhenUsed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03">
    <w:name w:val="Subtle Reference"/>
    <w:basedOn w:val="11"/>
    <w:semiHidden/>
    <w:unhideWhenUsed/>
    <w:qFormat/>
    <w:uiPriority w:val="31"/>
    <w:rPr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customStyle="1" w:styleId="404">
    <w:name w:val="Grid Table Light"/>
    <w:basedOn w:val="12"/>
    <w:uiPriority w:val="40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5">
    <w:name w:val="TOC Heading"/>
    <w:basedOn w:val="2"/>
    <w:next w:val="1"/>
    <w:semiHidden/>
    <w:unhideWhenUsed/>
    <w:qFormat/>
    <w:uiPriority w:val="39"/>
    <w:pPr>
      <w:spacing w:before="240" w:after="0" w:line="312" w:lineRule="auto"/>
      <w:outlineLvl w:val="9"/>
    </w:pPr>
    <w:rPr>
      <w:color w:val="1C90A0" w:themeColor="accent1" w:themeShade="BF"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86C0A-FABC-4778-A56D-5F014A4F6C0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273</Words>
  <Characters>1560</Characters>
  <Lines>13</Lines>
  <Paragraphs>3</Paragraphs>
  <TotalTime>1</TotalTime>
  <ScaleCrop>false</ScaleCrop>
  <LinksUpToDate>false</LinksUpToDate>
  <CharactersWithSpaces>1830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2016-12-16T12:39:00Z</dcterms:created>
  <dc:creator>santh</dc:creator>
  <cp:lastModifiedBy>santh</cp:lastModifiedBy>
  <dcterms:modified xsi:type="dcterms:W3CDTF">2023-04-24T06:34:09Z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KSOProductBuildVer">
    <vt:lpwstr>1033-11.2.0.11536</vt:lpwstr>
  </property>
  <property fmtid="{D5CDD505-2E9C-101B-9397-08002B2CF9AE}" pid="4" name="ICV">
    <vt:lpwstr>597D0D512B9947B0B3FB3F8DA2F3392F</vt:lpwstr>
  </property>
</Properties>
</file>